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7E54F6" w14:paraId="08650B12" w14:textId="77777777" w:rsidTr="007E54F6">
        <w:tc>
          <w:tcPr>
            <w:tcW w:w="3485" w:type="dxa"/>
          </w:tcPr>
          <w:p w14:paraId="78F743EB" w14:textId="77777777" w:rsidR="007E54F6" w:rsidRPr="00C41605" w:rsidRDefault="007E54F6" w:rsidP="007E54F6">
            <w:pPr>
              <w:pBdr>
                <w:top w:val="nil"/>
                <w:left w:val="nil"/>
                <w:bottom w:val="nil"/>
                <w:right w:val="nil"/>
                <w:between w:val="nil"/>
                <w:bar w:val="nil"/>
              </w:pBdr>
              <w:spacing w:after="0" w:line="240" w:lineRule="auto"/>
              <w:rPr>
                <w:color w:val="2F5496" w:themeColor="accent1" w:themeShade="BF"/>
              </w:rPr>
            </w:pPr>
            <w:r w:rsidRPr="00C41605">
              <w:rPr>
                <w:color w:val="2F5496" w:themeColor="accent1" w:themeShade="BF"/>
                <w:sz w:val="56"/>
                <w:szCs w:val="56"/>
              </w:rPr>
              <w:t>GIRISHA.C</w:t>
            </w:r>
          </w:p>
          <w:p w14:paraId="0EA43CFF" w14:textId="40F5850F" w:rsidR="007E54F6" w:rsidRDefault="007E54F6" w:rsidP="007E54F6">
            <w:pPr>
              <w:spacing w:after="0"/>
            </w:pPr>
            <w:r w:rsidRPr="00E32E08">
              <w:rPr>
                <w:sz w:val="24"/>
                <w:szCs w:val="24"/>
              </w:rPr>
              <w:t>UI / UX / Front-end Developer</w:t>
            </w:r>
          </w:p>
        </w:tc>
        <w:tc>
          <w:tcPr>
            <w:tcW w:w="6971" w:type="dxa"/>
            <w:gridSpan w:val="2"/>
          </w:tcPr>
          <w:p w14:paraId="0F1DE19D" w14:textId="61D27B57" w:rsidR="007E54F6" w:rsidRDefault="007E54F6" w:rsidP="007E54F6">
            <w:pPr>
              <w:spacing w:after="0"/>
              <w:jc w:val="right"/>
            </w:pPr>
            <w:r w:rsidRPr="00E32E08">
              <w:t>#41, Ground floor, 2</w:t>
            </w:r>
            <w:r w:rsidRPr="007E54F6">
              <w:rPr>
                <w:vertAlign w:val="superscript"/>
              </w:rPr>
              <w:t>nd</w:t>
            </w:r>
            <w:r w:rsidRPr="00E32E08">
              <w:t xml:space="preserve"> Cross,</w:t>
            </w:r>
            <w:r>
              <w:br/>
            </w:r>
            <w:r w:rsidRPr="00E32E08">
              <w:t>New Bank Colony</w:t>
            </w:r>
            <w:r>
              <w:t xml:space="preserve">, </w:t>
            </w:r>
            <w:r w:rsidRPr="00E32E08">
              <w:t>Near Silicon School,</w:t>
            </w:r>
            <w:r>
              <w:br/>
            </w:r>
            <w:r w:rsidRPr="00E32E08">
              <w:t>JP Nagar 7</w:t>
            </w:r>
            <w:r w:rsidRPr="007E54F6">
              <w:rPr>
                <w:vertAlign w:val="superscript"/>
              </w:rPr>
              <w:t>th</w:t>
            </w:r>
            <w:r w:rsidRPr="00E32E08">
              <w:t xml:space="preserve"> Phase,</w:t>
            </w:r>
            <w:r>
              <w:t xml:space="preserve"> </w:t>
            </w:r>
            <w:proofErr w:type="spellStart"/>
            <w:r w:rsidRPr="00E32E08">
              <w:t>Konanakunte</w:t>
            </w:r>
            <w:proofErr w:type="spellEnd"/>
            <w:r w:rsidRPr="00E32E08">
              <w:t>, Bengaluru - 560062</w:t>
            </w:r>
          </w:p>
        </w:tc>
      </w:tr>
      <w:tr w:rsidR="007E54F6" w14:paraId="5633A8F4" w14:textId="77777777" w:rsidTr="00FE3FAF">
        <w:tc>
          <w:tcPr>
            <w:tcW w:w="3485" w:type="dxa"/>
            <w:shd w:val="clear" w:color="auto" w:fill="auto"/>
          </w:tcPr>
          <w:p w14:paraId="27666C82" w14:textId="0F4001DA" w:rsidR="007E54F6" w:rsidRDefault="007E54F6" w:rsidP="007E54F6">
            <w:pPr>
              <w:spacing w:after="0"/>
            </w:pPr>
            <w:r>
              <w:t>Cell:  +91 9620334248</w:t>
            </w:r>
          </w:p>
        </w:tc>
        <w:tc>
          <w:tcPr>
            <w:tcW w:w="3485" w:type="dxa"/>
            <w:shd w:val="clear" w:color="auto" w:fill="auto"/>
          </w:tcPr>
          <w:p w14:paraId="1F5D8F32" w14:textId="16340672" w:rsidR="007E54F6" w:rsidRDefault="007E54F6" w:rsidP="007E54F6">
            <w:pPr>
              <w:spacing w:after="0"/>
            </w:pPr>
            <w:r>
              <w:t xml:space="preserve">Website: </w:t>
            </w:r>
            <w:hyperlink r:id="rId6" w:history="1">
              <w:r w:rsidRPr="00DD43DE">
                <w:rPr>
                  <w:rStyle w:val="Hyperlink"/>
                </w:rPr>
                <w:t>https://cgirish.github.io</w:t>
              </w:r>
            </w:hyperlink>
          </w:p>
        </w:tc>
        <w:tc>
          <w:tcPr>
            <w:tcW w:w="3486" w:type="dxa"/>
            <w:shd w:val="clear" w:color="auto" w:fill="auto"/>
          </w:tcPr>
          <w:p w14:paraId="634B2E14" w14:textId="22A374B4" w:rsidR="007E54F6" w:rsidRDefault="007E54F6" w:rsidP="007E54F6">
            <w:pPr>
              <w:spacing w:after="0"/>
              <w:jc w:val="right"/>
            </w:pPr>
            <w:r>
              <w:t xml:space="preserve">Email: </w:t>
            </w:r>
            <w:hyperlink r:id="rId7" w:history="1">
              <w:r>
                <w:rPr>
                  <w:color w:val="0000FF"/>
                  <w:u w:val="single"/>
                </w:rPr>
                <w:t>grsh</w:t>
              </w:r>
            </w:hyperlink>
            <w:hyperlink r:id="rId8" w:history="1">
              <w:r>
                <w:rPr>
                  <w:color w:val="0000FF"/>
                  <w:u w:val="single"/>
                </w:rPr>
                <w:t>84@</w:t>
              </w:r>
            </w:hyperlink>
            <w:hyperlink r:id="rId9" w:history="1">
              <w:r>
                <w:rPr>
                  <w:color w:val="0000FF"/>
                  <w:u w:val="single"/>
                </w:rPr>
                <w:t>gmail</w:t>
              </w:r>
            </w:hyperlink>
            <w:hyperlink r:id="rId10" w:history="1">
              <w:r>
                <w:rPr>
                  <w:color w:val="0000FF"/>
                  <w:u w:val="single"/>
                </w:rPr>
                <w:t>.</w:t>
              </w:r>
            </w:hyperlink>
            <w:hyperlink r:id="rId11" w:history="1">
              <w:r>
                <w:rPr>
                  <w:color w:val="0000FF"/>
                  <w:u w:val="single"/>
                </w:rPr>
                <w:t>com</w:t>
              </w:r>
            </w:hyperlink>
          </w:p>
        </w:tc>
      </w:tr>
    </w:tbl>
    <w:p w14:paraId="17A4E776" w14:textId="7C1C6C5B" w:rsidR="00FE3FAF" w:rsidRDefault="005E612A" w:rsidP="00704EE9">
      <w:r>
        <w:pict w14:anchorId="6975C808">
          <v:rect id="_x0000_i1025" style="width:0;height:1.5pt" o:hralign="center" o:hrstd="t" o:hr="t" fillcolor="#a0a0a0" stroked="f"/>
        </w:pict>
      </w:r>
    </w:p>
    <w:p w14:paraId="6E0C68A6" w14:textId="7F35D4CE" w:rsidR="00F7018D" w:rsidRDefault="000650F4" w:rsidP="00704EE9">
      <w:r w:rsidRPr="000650F4">
        <w:t xml:space="preserve">I’m a UI/UX designer with strong Front-end Development skills, with </w:t>
      </w:r>
      <w:r w:rsidR="006C67C2" w:rsidRPr="000650F4">
        <w:rPr>
          <w:b/>
        </w:rPr>
        <w:t>11+ years of Industrial Experience</w:t>
      </w:r>
      <w:r w:rsidR="006C67C2" w:rsidRPr="006C67C2">
        <w:t>.</w:t>
      </w:r>
      <w:r w:rsidR="008D78FA">
        <w:t xml:space="preserve"> </w:t>
      </w:r>
      <w:r w:rsidR="008D78FA" w:rsidRPr="008D78FA">
        <w:t>I focus on doing what I love</w:t>
      </w:r>
      <w:r w:rsidR="00957CA7">
        <w:t xml:space="preserve">, </w:t>
      </w:r>
      <w:r w:rsidR="002200A0">
        <w:t>the w</w:t>
      </w:r>
      <w:r w:rsidR="008D78FA" w:rsidRPr="008D78FA">
        <w:t xml:space="preserve">eb is my </w:t>
      </w:r>
      <w:proofErr w:type="spellStart"/>
      <w:r w:rsidR="00957CA7" w:rsidRPr="008D78FA">
        <w:t>favorite</w:t>
      </w:r>
      <w:proofErr w:type="spellEnd"/>
      <w:r w:rsidR="008D78FA" w:rsidRPr="008D78FA">
        <w:t xml:space="preserve"> platform for realizing new ideas. I am a perfectionist when it comes to pixel perfect designs and well</w:t>
      </w:r>
      <w:r w:rsidR="002200A0">
        <w:t>-</w:t>
      </w:r>
      <w:r w:rsidR="008D78FA" w:rsidRPr="008D78FA">
        <w:t>documented code.</w:t>
      </w:r>
      <w:r w:rsidR="00B22CCC">
        <w:br/>
      </w:r>
      <w:r w:rsidR="00B22CCC">
        <w:br/>
      </w:r>
      <w:r w:rsidR="00E32E08" w:rsidRPr="00E32E08">
        <w:t xml:space="preserve">On any given day, I design user-interfaces, building mobile-friendly websites, landing pages, and web apps, and managing content in and out of a CMS with the help of HTML, CSS, and </w:t>
      </w:r>
      <w:proofErr w:type="spellStart"/>
      <w:r w:rsidR="00E32E08" w:rsidRPr="00E32E08">
        <w:t>Java</w:t>
      </w:r>
      <w:r w:rsidR="00424F92">
        <w:t>s</w:t>
      </w:r>
      <w:r w:rsidR="00E32E08" w:rsidRPr="00E32E08">
        <w:t>cript</w:t>
      </w:r>
      <w:proofErr w:type="spellEnd"/>
      <w:r w:rsidR="00E32E08" w:rsidRPr="00E32E08">
        <w:t>.</w:t>
      </w:r>
      <w:r w:rsidR="00E32E08">
        <w:t xml:space="preserve"> </w:t>
      </w:r>
      <w:r w:rsidR="00E32E08" w:rsidRPr="00E32E08">
        <w:t>This enables me to work</w:t>
      </w:r>
      <w:r w:rsidR="00E32E08">
        <w:t xml:space="preserve"> </w:t>
      </w:r>
      <w:r w:rsidR="00E32E08" w:rsidRPr="00E32E08">
        <w:t>through designs from early problem solving to high fidelity prototypes.</w:t>
      </w:r>
      <w:r w:rsidR="00B22CCC">
        <w:br/>
      </w:r>
      <w:r w:rsidR="00B22CCC">
        <w:br/>
      </w:r>
      <w:r w:rsidR="00E32E08" w:rsidRPr="00E32E08">
        <w:t>Deep understanding of this</w:t>
      </w:r>
      <w:r w:rsidR="00E32E08">
        <w:t xml:space="preserve"> </w:t>
      </w:r>
      <w:r w:rsidR="00E32E08" w:rsidRPr="00E32E08">
        <w:t>process enables me to better communicate the project requirements and constraints with the team or</w:t>
      </w:r>
      <w:r w:rsidR="00E32E08">
        <w:t xml:space="preserve"> </w:t>
      </w:r>
      <w:r w:rsidR="00E32E08" w:rsidRPr="00E32E08">
        <w:t>take complex challenges on independently.</w:t>
      </w:r>
      <w:r w:rsidR="00B22CCC">
        <w:br/>
      </w:r>
      <w:r w:rsidR="00B22CCC">
        <w:br/>
      </w:r>
      <w:r w:rsidR="009C574F">
        <w:t>D</w:t>
      </w:r>
      <w:r w:rsidR="009C574F" w:rsidRPr="006C67C2">
        <w:t>uring my free time,</w:t>
      </w:r>
      <w:r w:rsidR="009C574F">
        <w:t xml:space="preserve"> I</w:t>
      </w:r>
      <w:r w:rsidR="009C574F" w:rsidRPr="006C67C2">
        <w:t xml:space="preserve"> </w:t>
      </w:r>
      <w:r w:rsidR="009C574F">
        <w:t>l</w:t>
      </w:r>
      <w:r w:rsidR="009C574F" w:rsidRPr="006C67C2">
        <w:t>ove to</w:t>
      </w:r>
      <w:r w:rsidR="00B22CCC">
        <w:t xml:space="preserve"> solve issue in </w:t>
      </w:r>
      <w:hyperlink r:id="rId12" w:history="1">
        <w:r w:rsidR="00332F39" w:rsidRPr="00332F39">
          <w:rPr>
            <w:rStyle w:val="Hyperlink"/>
          </w:rPr>
          <w:t>Stack Overflow</w:t>
        </w:r>
      </w:hyperlink>
      <w:r w:rsidR="00B22CCC">
        <w:t>,</w:t>
      </w:r>
      <w:r w:rsidR="009C574F" w:rsidRPr="006C67C2">
        <w:t xml:space="preserve"> work on 3D graphics</w:t>
      </w:r>
      <w:r w:rsidR="00F7018D">
        <w:t xml:space="preserve"> using Blender</w:t>
      </w:r>
      <w:r w:rsidR="009C574F" w:rsidRPr="006C67C2">
        <w:t xml:space="preserve"> and SVG!</w:t>
      </w:r>
    </w:p>
    <w:p w14:paraId="6D17A249" w14:textId="3D3D39E5" w:rsidR="00802977" w:rsidRPr="00704EE9" w:rsidRDefault="00305006" w:rsidP="00704EE9">
      <w:r>
        <w:br/>
      </w:r>
      <w:r w:rsidRPr="00C41605">
        <w:rPr>
          <w:b/>
          <w:bCs/>
          <w:color w:val="2F5496" w:themeColor="accent1" w:themeShade="BF"/>
          <w:sz w:val="28"/>
          <w:szCs w:val="28"/>
        </w:rPr>
        <w:t>S</w:t>
      </w:r>
      <w:r w:rsidR="00560AAB" w:rsidRPr="00C41605">
        <w:rPr>
          <w:b/>
          <w:bCs/>
          <w:color w:val="2F5496" w:themeColor="accent1" w:themeShade="BF"/>
          <w:sz w:val="28"/>
          <w:szCs w:val="28"/>
        </w:rPr>
        <w:t>kills and Day-to-Day Comfort:</w:t>
      </w:r>
      <w:r w:rsidR="00F7018D" w:rsidRPr="00C41605">
        <w:rPr>
          <w:b/>
          <w:bCs/>
          <w:color w:val="2F5496" w:themeColor="accent1" w:themeShade="BF"/>
          <w:sz w:val="28"/>
          <w:szCs w:val="28"/>
        </w:rPr>
        <w:br/>
      </w:r>
      <w:r w:rsidRPr="00F7018D">
        <w:rPr>
          <w:sz w:val="16"/>
          <w:szCs w:val="16"/>
        </w:rPr>
        <w:br/>
      </w:r>
      <w:r w:rsidR="000B6F64" w:rsidRPr="00054043">
        <w:t>User Experience Design,</w:t>
      </w:r>
      <w:r w:rsidR="000B6F64">
        <w:t xml:space="preserve"> </w:t>
      </w:r>
      <w:r w:rsidR="000B6F64" w:rsidRPr="00054043">
        <w:t>User Interface Design</w:t>
      </w:r>
      <w:r w:rsidR="000B6F64">
        <w:t xml:space="preserve">, </w:t>
      </w:r>
      <w:r w:rsidR="00054043" w:rsidRPr="00054043">
        <w:t>Front-End Development</w:t>
      </w:r>
      <w:r w:rsidR="00921B28" w:rsidRPr="00054043">
        <w:t xml:space="preserve">, Rapid Prototyping, </w:t>
      </w:r>
      <w:r w:rsidR="00921B28">
        <w:t>Word</w:t>
      </w:r>
      <w:r w:rsidR="00222CC2">
        <w:t>P</w:t>
      </w:r>
      <w:r w:rsidR="00921B28">
        <w:t>ress Themes, Joomla Themes,</w:t>
      </w:r>
      <w:r w:rsidR="00921B28" w:rsidRPr="00054043">
        <w:t xml:space="preserve"> Prototyping</w:t>
      </w:r>
      <w:r w:rsidR="00054043" w:rsidRPr="00054043">
        <w:t>,</w:t>
      </w:r>
      <w:r w:rsidR="000B6F64">
        <w:t xml:space="preserve"> and</w:t>
      </w:r>
      <w:r w:rsidR="00054043" w:rsidRPr="00054043">
        <w:t xml:space="preserve"> Wireframing</w:t>
      </w:r>
      <w:r w:rsidR="000B6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927"/>
      </w:tblGrid>
      <w:tr w:rsidR="00802977" w14:paraId="303542F1" w14:textId="77777777" w:rsidTr="00802977">
        <w:trPr>
          <w:trHeight w:val="2708"/>
        </w:trPr>
        <w:tc>
          <w:tcPr>
            <w:tcW w:w="5529" w:type="dxa"/>
          </w:tcPr>
          <w:p w14:paraId="3EB9BFA2" w14:textId="1177D6CD" w:rsidR="00802977" w:rsidRDefault="00802977" w:rsidP="00802977">
            <w:pPr>
              <w:numPr>
                <w:ilvl w:val="0"/>
                <w:numId w:val="2"/>
              </w:numPr>
              <w:pBdr>
                <w:top w:val="nil"/>
                <w:left w:val="nil"/>
                <w:bottom w:val="nil"/>
                <w:right w:val="nil"/>
                <w:between w:val="nil"/>
                <w:bar w:val="nil"/>
              </w:pBdr>
              <w:spacing w:line="240" w:lineRule="auto"/>
            </w:pPr>
            <w:r>
              <w:t xml:space="preserve">CSS3 / </w:t>
            </w:r>
            <w:r w:rsidR="00222CC2">
              <w:t>SCSS</w:t>
            </w:r>
            <w:r>
              <w:t xml:space="preserve"> / </w:t>
            </w:r>
            <w:proofErr w:type="spellStart"/>
            <w:r>
              <w:t>PostCSS</w:t>
            </w:r>
            <w:proofErr w:type="spellEnd"/>
          </w:p>
          <w:p w14:paraId="76F98017" w14:textId="0F6F2338" w:rsidR="00802977" w:rsidRDefault="00802977" w:rsidP="00802977">
            <w:pPr>
              <w:numPr>
                <w:ilvl w:val="0"/>
                <w:numId w:val="2"/>
              </w:numPr>
              <w:pBdr>
                <w:top w:val="nil"/>
                <w:left w:val="nil"/>
                <w:bottom w:val="nil"/>
                <w:right w:val="nil"/>
                <w:between w:val="nil"/>
                <w:bar w:val="nil"/>
              </w:pBdr>
              <w:spacing w:line="240" w:lineRule="auto"/>
            </w:pPr>
            <w:r>
              <w:t xml:space="preserve">HTML5 / </w:t>
            </w:r>
            <w:r w:rsidR="00222CC2">
              <w:t>HAML</w:t>
            </w:r>
            <w:r>
              <w:t xml:space="preserve"> / </w:t>
            </w:r>
            <w:proofErr w:type="spellStart"/>
            <w:r>
              <w:t>Zeplin</w:t>
            </w:r>
            <w:proofErr w:type="spellEnd"/>
          </w:p>
          <w:p w14:paraId="5CB3F52E" w14:textId="77777777" w:rsidR="00560AAB" w:rsidRDefault="00560AAB" w:rsidP="00560AAB">
            <w:pPr>
              <w:numPr>
                <w:ilvl w:val="0"/>
                <w:numId w:val="2"/>
              </w:numPr>
              <w:pBdr>
                <w:top w:val="nil"/>
                <w:left w:val="nil"/>
                <w:bottom w:val="nil"/>
                <w:right w:val="nil"/>
                <w:between w:val="nil"/>
                <w:bar w:val="nil"/>
              </w:pBdr>
              <w:spacing w:line="240" w:lineRule="auto"/>
            </w:pPr>
            <w:r>
              <w:t>JavaScript / jQuery</w:t>
            </w:r>
            <w:r w:rsidRPr="00704EE9">
              <w:t xml:space="preserve"> </w:t>
            </w:r>
            <w:r>
              <w:t xml:space="preserve">/ </w:t>
            </w:r>
            <w:r w:rsidR="00802977">
              <w:t>ReactJS / Vue.js</w:t>
            </w:r>
          </w:p>
          <w:p w14:paraId="7ED1C53E" w14:textId="77777777" w:rsidR="00802977" w:rsidRDefault="00560AAB" w:rsidP="00560AAB">
            <w:pPr>
              <w:numPr>
                <w:ilvl w:val="0"/>
                <w:numId w:val="2"/>
              </w:numPr>
              <w:pBdr>
                <w:top w:val="nil"/>
                <w:left w:val="nil"/>
                <w:bottom w:val="nil"/>
                <w:right w:val="nil"/>
                <w:between w:val="nil"/>
                <w:bar w:val="nil"/>
              </w:pBdr>
              <w:spacing w:line="240" w:lineRule="auto"/>
            </w:pPr>
            <w:r>
              <w:t xml:space="preserve">Mobile First Thinking, </w:t>
            </w:r>
            <w:r w:rsidR="00802977">
              <w:t>Responsive Layout and Design</w:t>
            </w:r>
          </w:p>
          <w:p w14:paraId="5088CC11" w14:textId="77777777" w:rsidR="001B151C" w:rsidRPr="00802977" w:rsidRDefault="00802977" w:rsidP="009B48BD">
            <w:pPr>
              <w:numPr>
                <w:ilvl w:val="0"/>
                <w:numId w:val="2"/>
              </w:numPr>
              <w:pBdr>
                <w:top w:val="nil"/>
                <w:left w:val="nil"/>
                <w:bottom w:val="nil"/>
                <w:right w:val="nil"/>
                <w:between w:val="nil"/>
                <w:bar w:val="nil"/>
              </w:pBdr>
              <w:spacing w:line="240" w:lineRule="auto"/>
            </w:pPr>
            <w:r>
              <w:t>Cross-Browser Compatibility</w:t>
            </w:r>
          </w:p>
        </w:tc>
        <w:tc>
          <w:tcPr>
            <w:tcW w:w="4927" w:type="dxa"/>
          </w:tcPr>
          <w:p w14:paraId="2B097B6C" w14:textId="77777777" w:rsidR="00802977" w:rsidRDefault="00802977" w:rsidP="00802977">
            <w:pPr>
              <w:numPr>
                <w:ilvl w:val="0"/>
                <w:numId w:val="2"/>
              </w:numPr>
              <w:pBdr>
                <w:top w:val="nil"/>
                <w:left w:val="nil"/>
                <w:bottom w:val="nil"/>
                <w:right w:val="nil"/>
                <w:between w:val="nil"/>
                <w:bar w:val="nil"/>
              </w:pBdr>
              <w:spacing w:line="240" w:lineRule="auto"/>
            </w:pPr>
            <w:r w:rsidRPr="00802977">
              <w:rPr>
                <w:b/>
              </w:rPr>
              <w:t>Workflow Tools -</w:t>
            </w:r>
            <w:r>
              <w:t xml:space="preserve"> Balsamiq / Invision</w:t>
            </w:r>
          </w:p>
          <w:p w14:paraId="25D0B082" w14:textId="77777777" w:rsidR="00802977" w:rsidRDefault="00802977" w:rsidP="00802977">
            <w:pPr>
              <w:numPr>
                <w:ilvl w:val="0"/>
                <w:numId w:val="2"/>
              </w:numPr>
              <w:pBdr>
                <w:top w:val="nil"/>
                <w:left w:val="nil"/>
                <w:bottom w:val="nil"/>
                <w:right w:val="nil"/>
                <w:between w:val="nil"/>
                <w:bar w:val="nil"/>
              </w:pBdr>
              <w:spacing w:line="240" w:lineRule="auto"/>
            </w:pPr>
            <w:r w:rsidRPr="00802977">
              <w:rPr>
                <w:b/>
              </w:rPr>
              <w:t>CSS Frameworks -</w:t>
            </w:r>
            <w:r>
              <w:t xml:space="preserve"> Foundation / Bootstrap</w:t>
            </w:r>
          </w:p>
          <w:p w14:paraId="52102FA3" w14:textId="77777777" w:rsidR="00802977" w:rsidRDefault="00802977" w:rsidP="00802977">
            <w:pPr>
              <w:numPr>
                <w:ilvl w:val="0"/>
                <w:numId w:val="2"/>
              </w:numPr>
              <w:pBdr>
                <w:top w:val="nil"/>
                <w:left w:val="nil"/>
                <w:bottom w:val="nil"/>
                <w:right w:val="nil"/>
                <w:between w:val="nil"/>
                <w:bar w:val="nil"/>
              </w:pBdr>
              <w:spacing w:line="240" w:lineRule="auto"/>
            </w:pPr>
            <w:r w:rsidRPr="00802977">
              <w:rPr>
                <w:b/>
              </w:rPr>
              <w:t>Version Control -</w:t>
            </w:r>
            <w:r>
              <w:t xml:space="preserve"> GIT (</w:t>
            </w:r>
            <w:proofErr w:type="spellStart"/>
            <w:r>
              <w:t>Github</w:t>
            </w:r>
            <w:proofErr w:type="spellEnd"/>
            <w:r>
              <w:t xml:space="preserve"> / Gitlab)</w:t>
            </w:r>
          </w:p>
          <w:p w14:paraId="520053D6" w14:textId="77777777" w:rsidR="00802977" w:rsidRDefault="00802977" w:rsidP="00802977">
            <w:pPr>
              <w:numPr>
                <w:ilvl w:val="0"/>
                <w:numId w:val="2"/>
              </w:numPr>
              <w:pBdr>
                <w:top w:val="nil"/>
                <w:left w:val="nil"/>
                <w:bottom w:val="nil"/>
                <w:right w:val="nil"/>
                <w:between w:val="nil"/>
                <w:bar w:val="nil"/>
              </w:pBdr>
              <w:spacing w:line="240" w:lineRule="auto"/>
            </w:pPr>
            <w:r w:rsidRPr="00802977">
              <w:rPr>
                <w:b/>
              </w:rPr>
              <w:t>Graphic Design -</w:t>
            </w:r>
            <w:r>
              <w:rPr>
                <w:b/>
              </w:rPr>
              <w:t xml:space="preserve"> </w:t>
            </w:r>
            <w:r>
              <w:t>Photoshop / Sketch / Illustrator</w:t>
            </w:r>
          </w:p>
          <w:p w14:paraId="719D077D" w14:textId="77777777" w:rsidR="00802977" w:rsidRDefault="00802977" w:rsidP="00802977">
            <w:pPr>
              <w:numPr>
                <w:ilvl w:val="0"/>
                <w:numId w:val="2"/>
              </w:numPr>
              <w:pBdr>
                <w:top w:val="nil"/>
                <w:left w:val="nil"/>
                <w:bottom w:val="nil"/>
                <w:right w:val="nil"/>
                <w:between w:val="nil"/>
                <w:bar w:val="nil"/>
              </w:pBdr>
              <w:spacing w:line="240" w:lineRule="auto"/>
            </w:pPr>
            <w:r>
              <w:t>Agile Methodology</w:t>
            </w:r>
          </w:p>
        </w:tc>
      </w:tr>
    </w:tbl>
    <w:p w14:paraId="0655ED33" w14:textId="77777777" w:rsidR="009C574F" w:rsidRDefault="00E32E08" w:rsidP="00802977">
      <w:pPr>
        <w:pBdr>
          <w:top w:val="nil"/>
          <w:left w:val="nil"/>
          <w:bottom w:val="nil"/>
          <w:right w:val="nil"/>
          <w:between w:val="nil"/>
          <w:bar w:val="nil"/>
        </w:pBdr>
        <w:spacing w:line="240" w:lineRule="auto"/>
      </w:pPr>
      <w:r>
        <w:rPr>
          <w:b/>
          <w:bCs/>
          <w:sz w:val="28"/>
          <w:szCs w:val="28"/>
        </w:rPr>
        <w:br/>
      </w:r>
      <w:r w:rsidR="009C574F" w:rsidRPr="00C41605">
        <w:rPr>
          <w:b/>
          <w:bCs/>
          <w:color w:val="2F5496" w:themeColor="accent1" w:themeShade="BF"/>
          <w:sz w:val="28"/>
          <w:szCs w:val="28"/>
        </w:rPr>
        <w:t>EXPERIENCE</w:t>
      </w:r>
      <w:r w:rsidR="009C574F">
        <w:br/>
      </w:r>
      <w:r w:rsidR="006C223A">
        <w:br/>
      </w:r>
      <w:hyperlink r:id="rId13" w:history="1">
        <w:proofErr w:type="spellStart"/>
        <w:r w:rsidR="009C574F" w:rsidRPr="00802977">
          <w:rPr>
            <w:b/>
            <w:color w:val="0000FF"/>
            <w:sz w:val="28"/>
            <w:szCs w:val="28"/>
            <w:u w:val="single"/>
          </w:rPr>
          <w:t>Codemancers</w:t>
        </w:r>
        <w:proofErr w:type="spellEnd"/>
      </w:hyperlink>
      <w:r w:rsidR="006C223A" w:rsidRPr="00802977">
        <w:rPr>
          <w:sz w:val="28"/>
          <w:szCs w:val="28"/>
        </w:rPr>
        <w:t xml:space="preserve">, </w:t>
      </w:r>
      <w:r w:rsidR="006C223A" w:rsidRPr="00802977">
        <w:rPr>
          <w:b/>
          <w:sz w:val="28"/>
          <w:szCs w:val="28"/>
        </w:rPr>
        <w:t>Bangalore</w:t>
      </w:r>
      <w:r w:rsidR="006C223A" w:rsidRPr="00802977">
        <w:rPr>
          <w:sz w:val="28"/>
          <w:szCs w:val="28"/>
        </w:rPr>
        <w:t xml:space="preserve"> — </w:t>
      </w:r>
      <w:r w:rsidR="006C223A" w:rsidRPr="00802977">
        <w:rPr>
          <w:i/>
          <w:sz w:val="28"/>
          <w:szCs w:val="28"/>
        </w:rPr>
        <w:t>Creative Head</w:t>
      </w:r>
      <w:r w:rsidR="009C574F" w:rsidRPr="00802977">
        <w:rPr>
          <w:sz w:val="20"/>
          <w:szCs w:val="20"/>
        </w:rPr>
        <w:br/>
      </w:r>
      <w:r w:rsidR="009C574F" w:rsidRPr="006C223A">
        <w:rPr>
          <w:sz w:val="20"/>
          <w:szCs w:val="20"/>
        </w:rPr>
        <w:t>OCT 2012 - AUG 2018</w:t>
      </w:r>
      <w:r w:rsidR="009C574F" w:rsidRPr="006C223A">
        <w:rPr>
          <w:b/>
          <w:sz w:val="20"/>
          <w:szCs w:val="20"/>
        </w:rPr>
        <w:t xml:space="preserve"> (5 years, 11 months)</w:t>
      </w:r>
    </w:p>
    <w:p w14:paraId="2979623E" w14:textId="77777777" w:rsidR="006C223A" w:rsidRDefault="006C223A" w:rsidP="006C223A">
      <w:pPr>
        <w:pBdr>
          <w:top w:val="nil"/>
          <w:left w:val="nil"/>
          <w:bottom w:val="nil"/>
          <w:right w:val="nil"/>
          <w:between w:val="nil"/>
          <w:bar w:val="nil"/>
        </w:pBdr>
        <w:tabs>
          <w:tab w:val="num" w:pos="720"/>
        </w:tabs>
        <w:spacing w:after="0" w:line="240" w:lineRule="auto"/>
      </w:pPr>
      <w:r w:rsidRPr="00305006">
        <w:rPr>
          <w:sz w:val="16"/>
          <w:szCs w:val="16"/>
        </w:rPr>
        <w:br/>
      </w:r>
      <w:r>
        <w:t xml:space="preserve">I’ve worked as a Front-end Developer, UI/UX Designer and as a Lead in the role of </w:t>
      </w:r>
      <w:r w:rsidRPr="00C87F9D">
        <w:rPr>
          <w:b/>
        </w:rPr>
        <w:t>Creative Head</w:t>
      </w:r>
      <w:r>
        <w:t>.</w:t>
      </w:r>
    </w:p>
    <w:p w14:paraId="30BABE83" w14:textId="77777777" w:rsidR="006C223A" w:rsidRDefault="006C223A" w:rsidP="006C223A">
      <w:pPr>
        <w:pBdr>
          <w:top w:val="nil"/>
          <w:left w:val="nil"/>
          <w:bottom w:val="nil"/>
          <w:right w:val="nil"/>
          <w:between w:val="nil"/>
          <w:bar w:val="nil"/>
        </w:pBdr>
        <w:tabs>
          <w:tab w:val="num" w:pos="720"/>
        </w:tabs>
        <w:spacing w:after="0" w:line="240" w:lineRule="auto"/>
      </w:pPr>
    </w:p>
    <w:p w14:paraId="072B8734" w14:textId="77777777" w:rsidR="006C223A" w:rsidRDefault="006C223A" w:rsidP="006C223A">
      <w:pPr>
        <w:pBdr>
          <w:top w:val="nil"/>
          <w:left w:val="nil"/>
          <w:bottom w:val="nil"/>
          <w:right w:val="nil"/>
          <w:between w:val="nil"/>
          <w:bar w:val="nil"/>
        </w:pBdr>
        <w:tabs>
          <w:tab w:val="num" w:pos="720"/>
        </w:tabs>
        <w:spacing w:after="0" w:line="240" w:lineRule="auto"/>
      </w:pPr>
      <w:r>
        <w:t xml:space="preserve">I was a part of </w:t>
      </w:r>
      <w:proofErr w:type="spellStart"/>
      <w:r>
        <w:t>ClearTax</w:t>
      </w:r>
      <w:proofErr w:type="spellEnd"/>
      <w:r>
        <w:t xml:space="preserve"> GST and EWAY-Bill project's Front-end team, where I led the UI design and Front-end Development along with few other designers and developers between June 2017 till August 2018.</w:t>
      </w:r>
    </w:p>
    <w:p w14:paraId="2BEE80AD" w14:textId="77777777" w:rsidR="006C223A" w:rsidRDefault="006C223A" w:rsidP="006C223A">
      <w:pPr>
        <w:pBdr>
          <w:top w:val="nil"/>
          <w:left w:val="nil"/>
          <w:bottom w:val="nil"/>
          <w:right w:val="nil"/>
          <w:between w:val="nil"/>
          <w:bar w:val="nil"/>
        </w:pBdr>
        <w:tabs>
          <w:tab w:val="num" w:pos="720"/>
        </w:tabs>
        <w:spacing w:after="0" w:line="240" w:lineRule="auto"/>
      </w:pPr>
    </w:p>
    <w:p w14:paraId="77CB3BD2" w14:textId="77777777" w:rsidR="006C223A" w:rsidRDefault="006C223A" w:rsidP="006C223A">
      <w:pPr>
        <w:pBdr>
          <w:top w:val="nil"/>
          <w:left w:val="nil"/>
          <w:bottom w:val="nil"/>
          <w:right w:val="nil"/>
          <w:between w:val="nil"/>
          <w:bar w:val="nil"/>
        </w:pBdr>
        <w:tabs>
          <w:tab w:val="num" w:pos="720"/>
        </w:tabs>
        <w:spacing w:after="0" w:line="240" w:lineRule="auto"/>
      </w:pPr>
      <w:r>
        <w:t>My Responsibilities:</w:t>
      </w:r>
    </w:p>
    <w:p w14:paraId="4AC2D25C" w14:textId="77777777" w:rsidR="006C223A" w:rsidRDefault="006C223A" w:rsidP="006C223A">
      <w:pPr>
        <w:pBdr>
          <w:top w:val="nil"/>
          <w:left w:val="nil"/>
          <w:bottom w:val="nil"/>
          <w:right w:val="nil"/>
          <w:between w:val="nil"/>
          <w:bar w:val="nil"/>
        </w:pBdr>
        <w:tabs>
          <w:tab w:val="num" w:pos="720"/>
        </w:tabs>
        <w:spacing w:after="0" w:line="240" w:lineRule="auto"/>
      </w:pPr>
      <w:r>
        <w:t>- Designing &amp; Creating UI mock-ups and workflows using Sketch, Balsamiq, Invision.</w:t>
      </w:r>
    </w:p>
    <w:p w14:paraId="2F0D02FE" w14:textId="77777777" w:rsidR="006C223A" w:rsidRDefault="006C223A" w:rsidP="006C223A">
      <w:pPr>
        <w:pBdr>
          <w:top w:val="nil"/>
          <w:left w:val="nil"/>
          <w:bottom w:val="nil"/>
          <w:right w:val="nil"/>
          <w:between w:val="nil"/>
          <w:bar w:val="nil"/>
        </w:pBdr>
        <w:tabs>
          <w:tab w:val="num" w:pos="720"/>
        </w:tabs>
        <w:spacing w:after="0" w:line="240" w:lineRule="auto"/>
      </w:pPr>
      <w:r>
        <w:t>- Developing the front-end web application for the project using ReactJS.</w:t>
      </w:r>
    </w:p>
    <w:p w14:paraId="21388F82" w14:textId="77777777" w:rsidR="006C223A" w:rsidRDefault="006C223A" w:rsidP="006C223A">
      <w:pPr>
        <w:pBdr>
          <w:top w:val="nil"/>
          <w:left w:val="nil"/>
          <w:bottom w:val="nil"/>
          <w:right w:val="nil"/>
          <w:between w:val="nil"/>
          <w:bar w:val="nil"/>
        </w:pBdr>
        <w:tabs>
          <w:tab w:val="num" w:pos="720"/>
        </w:tabs>
        <w:spacing w:after="0" w:line="240" w:lineRule="auto"/>
      </w:pPr>
    </w:p>
    <w:p w14:paraId="11E641C6" w14:textId="77777777" w:rsidR="00802977" w:rsidRDefault="006C223A" w:rsidP="000B6F64">
      <w:pPr>
        <w:pBdr>
          <w:top w:val="nil"/>
          <w:left w:val="nil"/>
          <w:bottom w:val="nil"/>
          <w:right w:val="nil"/>
          <w:between w:val="nil"/>
          <w:bar w:val="nil"/>
        </w:pBdr>
        <w:tabs>
          <w:tab w:val="num" w:pos="720"/>
        </w:tabs>
        <w:spacing w:after="0" w:line="240" w:lineRule="auto"/>
      </w:pPr>
      <w:r>
        <w:t>In addition, I worked alongside CA's, Marketing Researcher, Content Strategist and 4 Product Managers.</w:t>
      </w:r>
      <w:r>
        <w:br/>
      </w:r>
      <w:r w:rsidR="00802977">
        <w:br w:type="page"/>
      </w:r>
    </w:p>
    <w:p w14:paraId="497610B6" w14:textId="77777777" w:rsidR="009F1940" w:rsidRDefault="003113B5" w:rsidP="003113B5">
      <w:pPr>
        <w:pBdr>
          <w:top w:val="nil"/>
          <w:left w:val="nil"/>
          <w:bottom w:val="nil"/>
          <w:right w:val="nil"/>
          <w:between w:val="nil"/>
          <w:bar w:val="nil"/>
        </w:pBdr>
        <w:spacing w:line="240" w:lineRule="auto"/>
        <w:rPr>
          <w:b/>
          <w:bCs/>
          <w:sz w:val="28"/>
          <w:szCs w:val="28"/>
        </w:rPr>
      </w:pPr>
      <w:r>
        <w:rPr>
          <w:b/>
          <w:bCs/>
          <w:sz w:val="28"/>
          <w:szCs w:val="28"/>
        </w:rPr>
        <w:lastRenderedPageBreak/>
        <w:t xml:space="preserve">Projects at </w:t>
      </w:r>
      <w:proofErr w:type="spellStart"/>
      <w:r>
        <w:rPr>
          <w:b/>
          <w:bCs/>
          <w:sz w:val="28"/>
          <w:szCs w:val="28"/>
        </w:rPr>
        <w:t>Codemancers</w:t>
      </w:r>
      <w:proofErr w:type="spellEnd"/>
      <w:r>
        <w:rPr>
          <w:b/>
          <w:bCs/>
          <w:sz w:val="28"/>
          <w:szCs w:val="28"/>
        </w:rPr>
        <w:t xml:space="preserve"> Technologies </w:t>
      </w:r>
      <w:proofErr w:type="spellStart"/>
      <w:r>
        <w:rPr>
          <w:b/>
          <w:bCs/>
          <w:sz w:val="28"/>
          <w:szCs w:val="28"/>
        </w:rPr>
        <w:t>Pvt.</w:t>
      </w:r>
      <w:proofErr w:type="spellEnd"/>
      <w:r>
        <w:rPr>
          <w:b/>
          <w:bCs/>
          <w:sz w:val="28"/>
          <w:szCs w:val="28"/>
        </w:rPr>
        <w:t xml:space="preserve"> Ltd.</w:t>
      </w:r>
    </w:p>
    <w:tbl>
      <w:tblPr>
        <w:tblW w:w="5159" w:type="pct"/>
        <w:tblInd w:w="58" w:type="dxa"/>
        <w:tblLook w:val="04A0" w:firstRow="1" w:lastRow="0" w:firstColumn="1" w:lastColumn="0" w:noHBand="0" w:noVBand="1"/>
      </w:tblPr>
      <w:tblGrid>
        <w:gridCol w:w="1425"/>
        <w:gridCol w:w="229"/>
        <w:gridCol w:w="9145"/>
      </w:tblGrid>
      <w:tr w:rsidR="003113B5" w14:paraId="1779349B" w14:textId="77777777" w:rsidTr="00AD48B8">
        <w:tc>
          <w:tcPr>
            <w:tcW w:w="660" w:type="pct"/>
            <w:tcMar>
              <w:top w:w="58" w:type="dxa"/>
              <w:left w:w="58" w:type="dxa"/>
              <w:bottom w:w="58" w:type="dxa"/>
              <w:right w:w="58" w:type="dxa"/>
            </w:tcMar>
          </w:tcPr>
          <w:p w14:paraId="516BF068" w14:textId="77777777" w:rsidR="003113B5" w:rsidRDefault="00EC0288" w:rsidP="00657A25">
            <w:pPr>
              <w:pBdr>
                <w:top w:val="nil"/>
                <w:left w:val="nil"/>
                <w:bottom w:val="nil"/>
                <w:right w:val="nil"/>
                <w:between w:val="nil"/>
                <w:bar w:val="nil"/>
              </w:pBdr>
              <w:spacing w:line="240" w:lineRule="auto"/>
            </w:pPr>
            <w:r>
              <w:rPr>
                <w:b/>
                <w:bCs/>
                <w:i/>
                <w:iCs/>
              </w:rPr>
              <w:t>React</w:t>
            </w:r>
            <w:r w:rsidR="00D66AC9">
              <w:rPr>
                <w:b/>
                <w:bCs/>
                <w:i/>
                <w:iCs/>
              </w:rPr>
              <w:t xml:space="preserve"> Apps</w:t>
            </w:r>
          </w:p>
        </w:tc>
        <w:tc>
          <w:tcPr>
            <w:tcW w:w="106" w:type="pct"/>
            <w:tcMar>
              <w:top w:w="58" w:type="dxa"/>
              <w:left w:w="58" w:type="dxa"/>
              <w:bottom w:w="58" w:type="dxa"/>
              <w:right w:w="58" w:type="dxa"/>
            </w:tcMar>
          </w:tcPr>
          <w:p w14:paraId="34F29AE7" w14:textId="77777777" w:rsidR="003113B5" w:rsidRDefault="003113B5"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5A2D5094" w14:textId="287352F5" w:rsidR="003113B5" w:rsidRDefault="00D66AC9" w:rsidP="00C472B3">
            <w:pPr>
              <w:pBdr>
                <w:top w:val="nil"/>
                <w:left w:val="nil"/>
                <w:bottom w:val="nil"/>
                <w:right w:val="nil"/>
                <w:between w:val="nil"/>
                <w:bar w:val="nil"/>
              </w:pBdr>
              <w:spacing w:line="240" w:lineRule="auto"/>
              <w:ind w:left="67"/>
            </w:pPr>
            <w:proofErr w:type="spellStart"/>
            <w:r w:rsidRPr="00C472B3">
              <w:rPr>
                <w:b/>
                <w:u w:val="single"/>
              </w:rPr>
              <w:t>Cleartax</w:t>
            </w:r>
            <w:proofErr w:type="spellEnd"/>
            <w:r w:rsidRPr="00C472B3">
              <w:rPr>
                <w:b/>
                <w:u w:val="single"/>
              </w:rPr>
              <w:t xml:space="preserve"> GST App</w:t>
            </w:r>
            <w:r w:rsidR="00C472B3">
              <w:t xml:space="preserve"> </w:t>
            </w:r>
            <w:r w:rsidR="003113B5">
              <w:t>(</w:t>
            </w:r>
            <w:hyperlink r:id="rId14" w:history="1">
              <w:r w:rsidRPr="00D66AC9">
                <w:rPr>
                  <w:rStyle w:val="Hyperlink"/>
                </w:rPr>
                <w:t>https://cleartax.in/gst</w:t>
              </w:r>
            </w:hyperlink>
            <w:r w:rsidRPr="00D66AC9">
              <w:t xml:space="preserve">, </w:t>
            </w:r>
            <w:hyperlink r:id="rId15" w:history="1">
              <w:r w:rsidRPr="00D66AC9">
                <w:rPr>
                  <w:rStyle w:val="Hyperlink"/>
                </w:rPr>
                <w:t>https://gst.cleartax.in/login</w:t>
              </w:r>
            </w:hyperlink>
            <w:r w:rsidR="003113B5">
              <w:t>)</w:t>
            </w:r>
            <w:r w:rsidR="009D3940">
              <w:br/>
            </w:r>
            <w:r w:rsidR="009D3940" w:rsidRPr="009D3940">
              <w:t>Cloud based GST Software for Enterprises. Simplify GST Returns, generate GST compliant invoices &amp; much more</w:t>
            </w:r>
            <w:r w:rsidR="009D3940">
              <w:br/>
            </w:r>
            <w:r w:rsidR="00C472B3">
              <w:br/>
            </w:r>
            <w:proofErr w:type="spellStart"/>
            <w:r w:rsidRPr="00C472B3">
              <w:rPr>
                <w:b/>
                <w:u w:val="single"/>
              </w:rPr>
              <w:t>Cleartax</w:t>
            </w:r>
            <w:proofErr w:type="spellEnd"/>
            <w:r w:rsidRPr="00C472B3">
              <w:rPr>
                <w:b/>
                <w:u w:val="single"/>
              </w:rPr>
              <w:t xml:space="preserve"> EWAY Bill App</w:t>
            </w:r>
            <w:r w:rsidR="00C472B3">
              <w:t xml:space="preserve"> </w:t>
            </w:r>
            <w:r w:rsidR="003113B5">
              <w:t>(</w:t>
            </w:r>
            <w:hyperlink r:id="rId16" w:history="1">
              <w:r w:rsidRPr="00D66AC9">
                <w:rPr>
                  <w:rStyle w:val="Hyperlink"/>
                </w:rPr>
                <w:t>https://cleartax.in/s/gst-eway-bill-software</w:t>
              </w:r>
            </w:hyperlink>
            <w:r w:rsidRPr="00D66AC9">
              <w:t xml:space="preserve">, </w:t>
            </w:r>
            <w:hyperlink r:id="rId17" w:history="1">
              <w:r w:rsidRPr="00D66AC9">
                <w:rPr>
                  <w:rStyle w:val="Hyperlink"/>
                </w:rPr>
                <w:t>https://ewb.cleartax.in/login</w:t>
              </w:r>
            </w:hyperlink>
            <w:r w:rsidR="003113B5">
              <w:t>)</w:t>
            </w:r>
            <w:r w:rsidR="009D3940">
              <w:br/>
            </w:r>
            <w:r w:rsidR="009D3940" w:rsidRPr="009D3940">
              <w:t xml:space="preserve">Create </w:t>
            </w:r>
            <w:proofErr w:type="spellStart"/>
            <w:r w:rsidR="009D3940" w:rsidRPr="009D3940">
              <w:t>Eway</w:t>
            </w:r>
            <w:proofErr w:type="spellEnd"/>
            <w:r w:rsidR="009D3940" w:rsidRPr="009D3940">
              <w:t xml:space="preserve"> Bills accurately with our simple &amp; intelligent </w:t>
            </w:r>
            <w:proofErr w:type="spellStart"/>
            <w:r w:rsidR="009D3940" w:rsidRPr="009D3940">
              <w:t>EWay</w:t>
            </w:r>
            <w:proofErr w:type="spellEnd"/>
            <w:r w:rsidR="009D3940" w:rsidRPr="009D3940">
              <w:t xml:space="preserve"> Bill Software</w:t>
            </w:r>
          </w:p>
        </w:tc>
      </w:tr>
      <w:tr w:rsidR="003113B5" w14:paraId="50B5850B" w14:textId="77777777" w:rsidTr="00AD48B8">
        <w:tc>
          <w:tcPr>
            <w:tcW w:w="660" w:type="pct"/>
            <w:tcMar>
              <w:top w:w="58" w:type="dxa"/>
              <w:left w:w="58" w:type="dxa"/>
              <w:bottom w:w="58" w:type="dxa"/>
              <w:right w:w="58" w:type="dxa"/>
            </w:tcMar>
          </w:tcPr>
          <w:p w14:paraId="1FE3D4EF" w14:textId="77777777" w:rsidR="003113B5" w:rsidRDefault="00D66AC9" w:rsidP="00657A25">
            <w:pPr>
              <w:pBdr>
                <w:top w:val="nil"/>
                <w:left w:val="nil"/>
                <w:bottom w:val="nil"/>
                <w:right w:val="nil"/>
                <w:between w:val="nil"/>
                <w:bar w:val="nil"/>
              </w:pBdr>
              <w:spacing w:line="240" w:lineRule="auto"/>
            </w:pPr>
            <w:r>
              <w:rPr>
                <w:b/>
                <w:bCs/>
                <w:i/>
                <w:iCs/>
              </w:rPr>
              <w:t>Jekyll</w:t>
            </w:r>
            <w:r w:rsidR="003113B5">
              <w:rPr>
                <w:b/>
                <w:bCs/>
                <w:i/>
                <w:iCs/>
              </w:rPr>
              <w:t xml:space="preserve"> </w:t>
            </w:r>
            <w:r>
              <w:rPr>
                <w:b/>
                <w:bCs/>
                <w:i/>
                <w:iCs/>
              </w:rPr>
              <w:t>App</w:t>
            </w:r>
          </w:p>
        </w:tc>
        <w:tc>
          <w:tcPr>
            <w:tcW w:w="106" w:type="pct"/>
            <w:tcMar>
              <w:top w:w="58" w:type="dxa"/>
              <w:left w:w="58" w:type="dxa"/>
              <w:bottom w:w="58" w:type="dxa"/>
              <w:right w:w="58" w:type="dxa"/>
            </w:tcMar>
          </w:tcPr>
          <w:p w14:paraId="026C9844" w14:textId="77777777" w:rsidR="003113B5" w:rsidRDefault="003113B5"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1B1A081A" w14:textId="77777777" w:rsidR="003113B5" w:rsidRDefault="00D66AC9" w:rsidP="00283EE6">
            <w:pPr>
              <w:pBdr>
                <w:top w:val="nil"/>
                <w:left w:val="nil"/>
                <w:bottom w:val="nil"/>
                <w:right w:val="nil"/>
                <w:between w:val="nil"/>
                <w:bar w:val="nil"/>
              </w:pBdr>
              <w:spacing w:line="240" w:lineRule="auto"/>
              <w:ind w:left="67"/>
            </w:pPr>
            <w:proofErr w:type="spellStart"/>
            <w:r w:rsidRPr="00C472B3">
              <w:rPr>
                <w:b/>
                <w:u w:val="single"/>
              </w:rPr>
              <w:t>ClearTax</w:t>
            </w:r>
            <w:proofErr w:type="spellEnd"/>
            <w:r w:rsidR="00C472B3">
              <w:rPr>
                <w:b/>
                <w:u w:val="single"/>
              </w:rPr>
              <w:t xml:space="preserve"> </w:t>
            </w:r>
            <w:r>
              <w:t>(</w:t>
            </w:r>
            <w:hyperlink r:id="rId18" w:history="1">
              <w:r>
                <w:rPr>
                  <w:color w:val="0000FF"/>
                  <w:u w:val="single"/>
                </w:rPr>
                <w:t>https://cleartax.in/</w:t>
              </w:r>
            </w:hyperlink>
            <w:r>
              <w:t>)</w:t>
            </w:r>
          </w:p>
        </w:tc>
      </w:tr>
      <w:tr w:rsidR="003113B5" w14:paraId="1FF3F6EB" w14:textId="77777777" w:rsidTr="00AD48B8">
        <w:tc>
          <w:tcPr>
            <w:tcW w:w="660" w:type="pct"/>
            <w:tcMar>
              <w:top w:w="58" w:type="dxa"/>
              <w:left w:w="58" w:type="dxa"/>
              <w:bottom w:w="58" w:type="dxa"/>
              <w:right w:w="58" w:type="dxa"/>
            </w:tcMar>
          </w:tcPr>
          <w:p w14:paraId="5EBDDF4B" w14:textId="145ECE60" w:rsidR="003113B5" w:rsidRDefault="00F11D56" w:rsidP="00657A25">
            <w:pPr>
              <w:pBdr>
                <w:top w:val="nil"/>
                <w:left w:val="nil"/>
                <w:bottom w:val="nil"/>
                <w:right w:val="nil"/>
                <w:between w:val="nil"/>
                <w:bar w:val="nil"/>
              </w:pBdr>
              <w:spacing w:line="240" w:lineRule="auto"/>
            </w:pPr>
            <w:r>
              <w:rPr>
                <w:b/>
                <w:bCs/>
                <w:i/>
                <w:iCs/>
              </w:rPr>
              <w:t>Chrome Extension</w:t>
            </w:r>
            <w:r w:rsidR="00332F39">
              <w:rPr>
                <w:b/>
                <w:bCs/>
                <w:i/>
                <w:iCs/>
              </w:rPr>
              <w:t>s</w:t>
            </w:r>
          </w:p>
        </w:tc>
        <w:tc>
          <w:tcPr>
            <w:tcW w:w="106" w:type="pct"/>
            <w:tcMar>
              <w:top w:w="58" w:type="dxa"/>
              <w:left w:w="58" w:type="dxa"/>
              <w:bottom w:w="58" w:type="dxa"/>
              <w:right w:w="58" w:type="dxa"/>
            </w:tcMar>
          </w:tcPr>
          <w:p w14:paraId="352C3A75" w14:textId="77777777" w:rsidR="003113B5" w:rsidRDefault="003113B5"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7CCB57CB" w14:textId="77777777" w:rsidR="003113B5" w:rsidRDefault="009C46DC" w:rsidP="00EF6456">
            <w:pPr>
              <w:pBdr>
                <w:top w:val="nil"/>
                <w:left w:val="nil"/>
                <w:bottom w:val="nil"/>
                <w:right w:val="nil"/>
                <w:between w:val="nil"/>
                <w:bar w:val="nil"/>
              </w:pBdr>
              <w:spacing w:line="240" w:lineRule="auto"/>
              <w:ind w:left="67"/>
            </w:pPr>
            <w:r w:rsidRPr="00C472B3">
              <w:rPr>
                <w:b/>
                <w:u w:val="single"/>
              </w:rPr>
              <w:t>Interceptor</w:t>
            </w:r>
            <w:r w:rsidR="00C472B3">
              <w:rPr>
                <w:b/>
              </w:rPr>
              <w:t xml:space="preserve"> </w:t>
            </w:r>
            <w:r w:rsidR="00F11D56">
              <w:t>(</w:t>
            </w:r>
            <w:hyperlink r:id="rId19" w:history="1">
              <w:r w:rsidR="00F11D56" w:rsidRPr="009C46DC">
                <w:rPr>
                  <w:rStyle w:val="Hyperlink"/>
                </w:rPr>
                <w:t>https://github.com/code-mancers/interceptor</w:t>
              </w:r>
            </w:hyperlink>
            <w:r w:rsidR="00F11D56">
              <w:t>)</w:t>
            </w:r>
            <w:r w:rsidR="00EF6456">
              <w:br/>
            </w:r>
            <w:r w:rsidR="00EF6456" w:rsidRPr="00EF6456">
              <w:rPr>
                <w:b/>
                <w:u w:val="single"/>
              </w:rPr>
              <w:t>TIL - Learn and grow every</w:t>
            </w:r>
            <w:r w:rsidR="00EF6456">
              <w:rPr>
                <w:b/>
                <w:u w:val="single"/>
              </w:rPr>
              <w:t xml:space="preserve"> </w:t>
            </w:r>
            <w:r w:rsidR="00EF6456" w:rsidRPr="00EF6456">
              <w:rPr>
                <w:b/>
                <w:u w:val="single"/>
              </w:rPr>
              <w:t>day!</w:t>
            </w:r>
            <w:r w:rsidR="00EF6456">
              <w:rPr>
                <w:b/>
                <w:u w:val="single"/>
              </w:rPr>
              <w:t xml:space="preserve"> </w:t>
            </w:r>
            <w:r w:rsidR="00EF6456">
              <w:t>(</w:t>
            </w:r>
            <w:hyperlink r:id="rId20" w:history="1">
              <w:r w:rsidR="00EF6456" w:rsidRPr="00EF6456">
                <w:rPr>
                  <w:rStyle w:val="Hyperlink"/>
                </w:rPr>
                <w:t>https://github.com/code-mancers/littil.ext</w:t>
              </w:r>
            </w:hyperlink>
            <w:r w:rsidR="00EF6456">
              <w:t xml:space="preserve">, </w:t>
            </w:r>
            <w:hyperlink r:id="rId21" w:history="1">
              <w:r w:rsidR="00EF6456" w:rsidRPr="00EF6456">
                <w:rPr>
                  <w:rStyle w:val="Hyperlink"/>
                </w:rPr>
                <w:t>http://www.littil.io/</w:t>
              </w:r>
            </w:hyperlink>
            <w:r w:rsidR="00EF6456">
              <w:t>)</w:t>
            </w:r>
            <w:r w:rsidR="00EF6456">
              <w:br/>
            </w:r>
            <w:proofErr w:type="spellStart"/>
            <w:r w:rsidR="00EF6456">
              <w:t>Littil's</w:t>
            </w:r>
            <w:proofErr w:type="spellEnd"/>
            <w:r w:rsidR="00EF6456">
              <w:t xml:space="preserve"> browser extensions for </w:t>
            </w:r>
            <w:proofErr w:type="spellStart"/>
            <w:r w:rsidR="00EF6456">
              <w:t>firefox</w:t>
            </w:r>
            <w:proofErr w:type="spellEnd"/>
            <w:r w:rsidR="00EF6456">
              <w:t xml:space="preserve"> and chrome browsers</w:t>
            </w:r>
            <w:r w:rsidR="00EF6456">
              <w:br/>
            </w:r>
            <w:r w:rsidR="00EF6456">
              <w:br/>
            </w:r>
            <w:proofErr w:type="spellStart"/>
            <w:r w:rsidR="00EF6456" w:rsidRPr="00EF6456">
              <w:rPr>
                <w:b/>
                <w:u w:val="single"/>
              </w:rPr>
              <w:t>Dockup-ui</w:t>
            </w:r>
            <w:proofErr w:type="spellEnd"/>
            <w:r w:rsidR="00EF6456">
              <w:t xml:space="preserve"> (</w:t>
            </w:r>
            <w:hyperlink r:id="rId22" w:history="1">
              <w:r w:rsidR="00EF6456" w:rsidRPr="00EF6456">
                <w:rPr>
                  <w:rStyle w:val="Hyperlink"/>
                </w:rPr>
                <w:t>https://github.com/code-mancers/dockup-ui</w:t>
              </w:r>
            </w:hyperlink>
            <w:r w:rsidR="00EF6456">
              <w:t>)</w:t>
            </w:r>
            <w:r w:rsidR="00EF6456">
              <w:br/>
              <w:t xml:space="preserve">UI for </w:t>
            </w:r>
            <w:proofErr w:type="spellStart"/>
            <w:r w:rsidR="00EF6456">
              <w:t>dockup</w:t>
            </w:r>
            <w:proofErr w:type="spellEnd"/>
            <w:r w:rsidR="00EF6456">
              <w:t xml:space="preserve"> and </w:t>
            </w:r>
            <w:proofErr w:type="spellStart"/>
            <w:r w:rsidR="00EF6456">
              <w:t>chatops_deployer</w:t>
            </w:r>
            <w:proofErr w:type="spellEnd"/>
            <w:r w:rsidR="00EF6456">
              <w:t xml:space="preserve">(until </w:t>
            </w:r>
            <w:proofErr w:type="spellStart"/>
            <w:r w:rsidR="00EF6456">
              <w:t>dockup</w:t>
            </w:r>
            <w:proofErr w:type="spellEnd"/>
            <w:r w:rsidR="00EF6456">
              <w:t xml:space="preserve"> makes it obsolete).</w:t>
            </w:r>
          </w:p>
        </w:tc>
      </w:tr>
      <w:tr w:rsidR="003113B5" w14:paraId="3599C7E8" w14:textId="77777777" w:rsidTr="00AD48B8">
        <w:tc>
          <w:tcPr>
            <w:tcW w:w="660" w:type="pct"/>
            <w:tcMar>
              <w:top w:w="58" w:type="dxa"/>
              <w:left w:w="58" w:type="dxa"/>
              <w:bottom w:w="58" w:type="dxa"/>
              <w:right w:w="58" w:type="dxa"/>
            </w:tcMar>
          </w:tcPr>
          <w:p w14:paraId="6D5445B3" w14:textId="77777777" w:rsidR="003113B5" w:rsidRDefault="001C4762" w:rsidP="00657A25">
            <w:pPr>
              <w:pBdr>
                <w:top w:val="nil"/>
                <w:left w:val="nil"/>
                <w:bottom w:val="nil"/>
                <w:right w:val="nil"/>
                <w:between w:val="nil"/>
                <w:bar w:val="nil"/>
              </w:pBdr>
              <w:spacing w:line="240" w:lineRule="auto"/>
            </w:pPr>
            <w:r>
              <w:rPr>
                <w:b/>
                <w:bCs/>
                <w:i/>
                <w:iCs/>
              </w:rPr>
              <w:t xml:space="preserve">ROR </w:t>
            </w:r>
            <w:r w:rsidR="00760F94">
              <w:rPr>
                <w:b/>
                <w:bCs/>
                <w:i/>
                <w:iCs/>
              </w:rPr>
              <w:t>Apps</w:t>
            </w:r>
          </w:p>
        </w:tc>
        <w:tc>
          <w:tcPr>
            <w:tcW w:w="106" w:type="pct"/>
            <w:tcMar>
              <w:top w:w="58" w:type="dxa"/>
              <w:left w:w="58" w:type="dxa"/>
              <w:bottom w:w="58" w:type="dxa"/>
              <w:right w:w="58" w:type="dxa"/>
            </w:tcMar>
          </w:tcPr>
          <w:p w14:paraId="5502C3EF" w14:textId="77777777" w:rsidR="003113B5" w:rsidRDefault="003113B5"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3EA9A654" w14:textId="77777777" w:rsidR="00623EFC" w:rsidRDefault="00593A40" w:rsidP="00623EFC">
            <w:pPr>
              <w:pBdr>
                <w:top w:val="nil"/>
                <w:left w:val="nil"/>
                <w:bottom w:val="nil"/>
                <w:right w:val="nil"/>
                <w:between w:val="nil"/>
                <w:bar w:val="nil"/>
              </w:pBdr>
              <w:spacing w:line="240" w:lineRule="auto"/>
              <w:ind w:left="67"/>
              <w:rPr>
                <w:b/>
                <w:u w:val="single"/>
              </w:rPr>
            </w:pPr>
            <w:proofErr w:type="spellStart"/>
            <w:r w:rsidRPr="00C472B3">
              <w:rPr>
                <w:b/>
                <w:u w:val="single"/>
              </w:rPr>
              <w:t>BrightBox</w:t>
            </w:r>
            <w:proofErr w:type="spellEnd"/>
            <w:r w:rsidR="00C472B3">
              <w:rPr>
                <w:b/>
                <w:u w:val="single"/>
              </w:rPr>
              <w:t xml:space="preserve"> </w:t>
            </w:r>
            <w:r w:rsidR="001C4762" w:rsidRPr="001C4762">
              <w:t>(</w:t>
            </w:r>
            <w:hyperlink r:id="rId23" w:history="1">
              <w:r w:rsidR="001C4762" w:rsidRPr="00593A40">
                <w:rPr>
                  <w:rStyle w:val="Hyperlink"/>
                </w:rPr>
                <w:t>https://www.brightbox.com/</w:t>
              </w:r>
            </w:hyperlink>
            <w:r w:rsidR="001C4762" w:rsidRPr="001C4762">
              <w:t xml:space="preserve">, </w:t>
            </w:r>
            <w:hyperlink r:id="rId24" w:history="1">
              <w:r w:rsidR="001C4762" w:rsidRPr="00593A40">
                <w:rPr>
                  <w:rStyle w:val="Hyperlink"/>
                </w:rPr>
                <w:t>https://manage.brightbox.com/login</w:t>
              </w:r>
            </w:hyperlink>
            <w:r w:rsidR="001C4762" w:rsidRPr="001C4762">
              <w:t>)</w:t>
            </w:r>
            <w:r w:rsidR="00424F92">
              <w:br/>
            </w:r>
            <w:r w:rsidR="00424F92">
              <w:br/>
            </w:r>
            <w:proofErr w:type="spellStart"/>
            <w:r w:rsidR="00424F92" w:rsidRPr="00424F92">
              <w:rPr>
                <w:b/>
                <w:u w:val="single"/>
              </w:rPr>
              <w:t>Midtrans</w:t>
            </w:r>
            <w:proofErr w:type="spellEnd"/>
            <w:r w:rsidR="00542272" w:rsidRPr="00542272">
              <w:t xml:space="preserve"> earlier</w:t>
            </w:r>
            <w:r w:rsidR="00542272">
              <w:t xml:space="preserve"> it was called </w:t>
            </w:r>
            <w:proofErr w:type="spellStart"/>
            <w:r w:rsidR="00542272" w:rsidRPr="003340CD">
              <w:rPr>
                <w:b/>
              </w:rPr>
              <w:t>Veritrans</w:t>
            </w:r>
            <w:proofErr w:type="spellEnd"/>
            <w:r w:rsidR="008D0DFE" w:rsidRPr="008D0DFE">
              <w:t xml:space="preserve"> (</w:t>
            </w:r>
            <w:hyperlink r:id="rId25" w:history="1">
              <w:r w:rsidR="00542272" w:rsidRPr="00DE05CA">
                <w:rPr>
                  <w:rStyle w:val="Hyperlink"/>
                </w:rPr>
                <w:t>https://midtrans.com/</w:t>
              </w:r>
            </w:hyperlink>
            <w:r w:rsidR="00542272">
              <w:t xml:space="preserve">, </w:t>
            </w:r>
            <w:hyperlink r:id="rId26" w:history="1">
              <w:r w:rsidR="00542272" w:rsidRPr="00DE05CA">
                <w:rPr>
                  <w:rStyle w:val="Hyperlink"/>
                </w:rPr>
                <w:t>https://account.midtrans.com/login</w:t>
              </w:r>
            </w:hyperlink>
            <w:r w:rsidR="00542272">
              <w:t xml:space="preserve"> </w:t>
            </w:r>
            <w:r w:rsidR="008D0DFE" w:rsidRPr="008D0DFE">
              <w:t>)</w:t>
            </w:r>
            <w:r w:rsidR="00542272">
              <w:t xml:space="preserve"> </w:t>
            </w:r>
            <w:proofErr w:type="spellStart"/>
            <w:r w:rsidR="00455D79" w:rsidRPr="00542272">
              <w:rPr>
                <w:b/>
                <w:u w:val="single"/>
              </w:rPr>
              <w:t>Veritrans</w:t>
            </w:r>
            <w:proofErr w:type="spellEnd"/>
            <w:r w:rsidR="003340CD">
              <w:rPr>
                <w:b/>
                <w:u w:val="single"/>
              </w:rPr>
              <w:t xml:space="preserve"> App</w:t>
            </w:r>
            <w:r w:rsidR="00542272">
              <w:t xml:space="preserve"> </w:t>
            </w:r>
            <w:r w:rsidR="00455D79">
              <w:t>(</w:t>
            </w:r>
            <w:hyperlink r:id="rId27" w:history="1">
              <w:r w:rsidR="00455D79" w:rsidRPr="00DE05CA">
                <w:rPr>
                  <w:rStyle w:val="Hyperlink"/>
                </w:rPr>
                <w:t>https://citrusapp.herokuapp.com/</w:t>
              </w:r>
            </w:hyperlink>
            <w:r w:rsidR="00455D79">
              <w:t>)</w:t>
            </w:r>
            <w:r w:rsidR="00542272">
              <w:t xml:space="preserve">, </w:t>
            </w:r>
            <w:r w:rsidR="0039635B" w:rsidRPr="00542272">
              <w:rPr>
                <w:b/>
                <w:u w:val="single"/>
              </w:rPr>
              <w:t>IRIS App</w:t>
            </w:r>
            <w:r w:rsidR="00542272" w:rsidRPr="00542272">
              <w:rPr>
                <w:b/>
                <w:u w:val="single"/>
              </w:rPr>
              <w:t xml:space="preserve"> - </w:t>
            </w:r>
            <w:proofErr w:type="spellStart"/>
            <w:r w:rsidR="00542272" w:rsidRPr="00542272">
              <w:rPr>
                <w:b/>
                <w:u w:val="single"/>
              </w:rPr>
              <w:t>styleguide</w:t>
            </w:r>
            <w:proofErr w:type="spellEnd"/>
            <w:r w:rsidR="0039635B">
              <w:t xml:space="preserve"> (</w:t>
            </w:r>
            <w:hyperlink r:id="rId28" w:history="1">
              <w:r w:rsidR="00455D79" w:rsidRPr="00DE05CA">
                <w:rPr>
                  <w:rStyle w:val="Hyperlink"/>
                </w:rPr>
                <w:t>https://iris-uikit.herokuapp.com/</w:t>
              </w:r>
            </w:hyperlink>
            <w:r w:rsidR="0039635B">
              <w:t>)</w:t>
            </w:r>
            <w:r w:rsidR="008D0DFE" w:rsidRPr="008D0DFE">
              <w:br/>
            </w:r>
            <w:r w:rsidR="00CA3FC8">
              <w:rPr>
                <w:b/>
                <w:u w:val="single"/>
              </w:rPr>
              <w:br/>
            </w:r>
            <w:proofErr w:type="spellStart"/>
            <w:r w:rsidR="00CA3FC8" w:rsidRPr="00424F92">
              <w:rPr>
                <w:b/>
                <w:u w:val="single"/>
              </w:rPr>
              <w:t>WeL</w:t>
            </w:r>
            <w:r w:rsidR="00CA3FC8">
              <w:rPr>
                <w:b/>
                <w:u w:val="single"/>
              </w:rPr>
              <w:t>ab</w:t>
            </w:r>
            <w:proofErr w:type="spellEnd"/>
            <w:r w:rsidR="00455D79">
              <w:rPr>
                <w:b/>
                <w:u w:val="single"/>
              </w:rPr>
              <w:t xml:space="preserve"> website</w:t>
            </w:r>
            <w:r w:rsidR="00CA3FC8" w:rsidRPr="008D0DFE">
              <w:t xml:space="preserve"> (</w:t>
            </w:r>
            <w:hyperlink r:id="rId29" w:history="1">
              <w:r w:rsidR="00CA3FC8" w:rsidRPr="00DE05CA">
                <w:rPr>
                  <w:rStyle w:val="Hyperlink"/>
                </w:rPr>
                <w:t>https://www.welab.co/en</w:t>
              </w:r>
            </w:hyperlink>
            <w:r w:rsidR="00CA3FC8" w:rsidRPr="008D0DFE">
              <w:t>)</w:t>
            </w:r>
            <w:r w:rsidR="00CA3FC8">
              <w:rPr>
                <w:b/>
                <w:u w:val="single"/>
              </w:rPr>
              <w:t>,</w:t>
            </w:r>
            <w:r w:rsidR="00455D79">
              <w:rPr>
                <w:b/>
                <w:u w:val="single"/>
              </w:rPr>
              <w:t xml:space="preserve"> </w:t>
            </w:r>
            <w:proofErr w:type="spellStart"/>
            <w:r w:rsidR="00962781" w:rsidRPr="00424F92">
              <w:rPr>
                <w:b/>
                <w:u w:val="single"/>
              </w:rPr>
              <w:t>WeLend</w:t>
            </w:r>
            <w:proofErr w:type="spellEnd"/>
            <w:r w:rsidR="00455D79">
              <w:rPr>
                <w:b/>
                <w:u w:val="single"/>
              </w:rPr>
              <w:t xml:space="preserve"> App</w:t>
            </w:r>
            <w:r w:rsidR="008D0DFE">
              <w:t xml:space="preserve"> </w:t>
            </w:r>
            <w:r w:rsidR="008D0DFE" w:rsidRPr="008D0DFE">
              <w:t>(</w:t>
            </w:r>
            <w:hyperlink r:id="rId30" w:history="1">
              <w:r w:rsidR="00CA3FC8" w:rsidRPr="00DE05CA">
                <w:rPr>
                  <w:rStyle w:val="Hyperlink"/>
                </w:rPr>
                <w:t>https://www.welend.hk/en/</w:t>
              </w:r>
            </w:hyperlink>
            <w:r w:rsidR="008D0DFE" w:rsidRPr="008D0DFE">
              <w:t>)</w:t>
            </w:r>
            <w:r w:rsidR="00CA2CC6">
              <w:br/>
            </w:r>
            <w:r w:rsidR="007E6FB9" w:rsidRPr="007E6FB9">
              <w:t>Using this app, disbursement of loan amount into customers bank account will be made automatically after the loan agreement has been signed online. Get your rate first, Submit your documents later to WeLend.hk or through WhatsApp</w:t>
            </w:r>
          </w:p>
          <w:p w14:paraId="3F0BA4F3" w14:textId="4E7A2350" w:rsidR="00727B51" w:rsidRPr="00727B51" w:rsidRDefault="006A32FA" w:rsidP="00623EFC">
            <w:pPr>
              <w:pBdr>
                <w:top w:val="nil"/>
                <w:left w:val="nil"/>
                <w:bottom w:val="nil"/>
                <w:right w:val="nil"/>
                <w:between w:val="nil"/>
                <w:bar w:val="nil"/>
              </w:pBdr>
              <w:spacing w:line="240" w:lineRule="auto"/>
              <w:ind w:left="67"/>
              <w:rPr>
                <w:b/>
                <w:u w:val="single"/>
              </w:rPr>
            </w:pPr>
            <w:proofErr w:type="spellStart"/>
            <w:r w:rsidRPr="006A32FA">
              <w:rPr>
                <w:b/>
              </w:rPr>
              <w:t>Ivrnet</w:t>
            </w:r>
            <w:proofErr w:type="spellEnd"/>
            <w:r w:rsidRPr="006A32FA">
              <w:rPr>
                <w:b/>
              </w:rPr>
              <w:t xml:space="preserve"> Central</w:t>
            </w:r>
            <w:r w:rsidRPr="006A32FA">
              <w:t xml:space="preserve"> – Recreation, Membership &amp; Facilities Management</w:t>
            </w:r>
            <w:r>
              <w:t xml:space="preserve"> (</w:t>
            </w:r>
            <w:hyperlink r:id="rId31" w:history="1">
              <w:r w:rsidRPr="00DE05CA">
                <w:rPr>
                  <w:rStyle w:val="Hyperlink"/>
                </w:rPr>
                <w:t>https://ivrnet.com/</w:t>
              </w:r>
            </w:hyperlink>
            <w:r>
              <w:t xml:space="preserve">, </w:t>
            </w:r>
            <w:hyperlink r:id="rId32" w:history="1">
              <w:r w:rsidRPr="00DE05CA">
                <w:rPr>
                  <w:rStyle w:val="Hyperlink"/>
                </w:rPr>
                <w:t>https://central.ivrnet.com/northstar</w:t>
              </w:r>
            </w:hyperlink>
            <w:r>
              <w:t xml:space="preserve">, </w:t>
            </w:r>
            <w:hyperlink r:id="rId33" w:history="1">
              <w:r w:rsidRPr="00DE05CA">
                <w:rPr>
                  <w:rStyle w:val="Hyperlink"/>
                </w:rPr>
                <w:t>https://central.ivrnet.com/ssra</w:t>
              </w:r>
            </w:hyperlink>
            <w:r>
              <w:t xml:space="preserve">,   </w:t>
            </w:r>
            <w:hyperlink r:id="rId34" w:history="1">
              <w:r w:rsidRPr="00C76F9A">
                <w:rPr>
                  <w:rStyle w:val="Hyperlink"/>
                </w:rPr>
                <w:t>https://central.ivrnet.com</w:t>
              </w:r>
            </w:hyperlink>
            <w:r w:rsidRPr="00C569D7">
              <w:t>)</w:t>
            </w:r>
            <w:r>
              <w:br/>
            </w:r>
            <w:proofErr w:type="spellStart"/>
            <w:r w:rsidRPr="006A32FA">
              <w:t>Ivrnet</w:t>
            </w:r>
            <w:proofErr w:type="spellEnd"/>
            <w:r w:rsidRPr="006A32FA">
              <w:t xml:space="preserve"> Central software makes the experience of becoming, being and participating in membership simple and accessible.</w:t>
            </w:r>
          </w:p>
          <w:p w14:paraId="662394D8" w14:textId="613D8AB4" w:rsidR="00C472B3" w:rsidRDefault="00727B51" w:rsidP="00727B51">
            <w:pPr>
              <w:pBdr>
                <w:top w:val="nil"/>
                <w:left w:val="nil"/>
                <w:bottom w:val="nil"/>
                <w:right w:val="nil"/>
                <w:between w:val="nil"/>
                <w:bar w:val="nil"/>
              </w:pBdr>
              <w:spacing w:line="240" w:lineRule="auto"/>
              <w:ind w:left="67"/>
            </w:pPr>
            <w:r w:rsidRPr="00727B51">
              <w:rPr>
                <w:b/>
                <w:u w:val="single"/>
              </w:rPr>
              <w:t>G</w:t>
            </w:r>
            <w:r w:rsidR="008D0DFE">
              <w:rPr>
                <w:b/>
                <w:u w:val="single"/>
              </w:rPr>
              <w:t>FI</w:t>
            </w:r>
            <w:r w:rsidRPr="00727B51">
              <w:rPr>
                <w:b/>
                <w:u w:val="single"/>
              </w:rPr>
              <w:t xml:space="preserve"> portal</w:t>
            </w:r>
            <w:r w:rsidR="00C76F9A" w:rsidRPr="008D0DFE">
              <w:t xml:space="preserve"> (</w:t>
            </w:r>
            <w:hyperlink r:id="rId35" w:history="1">
              <w:r w:rsidR="00F126AD" w:rsidRPr="00DE05CA">
                <w:rPr>
                  <w:rStyle w:val="Hyperlink"/>
                </w:rPr>
                <w:t>https://gfi.com/</w:t>
              </w:r>
            </w:hyperlink>
            <w:r w:rsidR="00F126AD">
              <w:t xml:space="preserve">, </w:t>
            </w:r>
            <w:hyperlink r:id="rId36" w:history="1">
              <w:r w:rsidR="005874F0" w:rsidRPr="00DE05CA">
                <w:rPr>
                  <w:rStyle w:val="Hyperlink"/>
                </w:rPr>
                <w:t>https://partners.gfi.com/</w:t>
              </w:r>
            </w:hyperlink>
            <w:r w:rsidR="00C76F9A" w:rsidRPr="008D0DFE">
              <w:t>)</w:t>
            </w:r>
            <w:r w:rsidR="000353A1">
              <w:br/>
            </w:r>
            <w:r w:rsidR="008C6327" w:rsidRPr="008C6327">
              <w:t>It enables IT administrators to easily and efficiently discover, manage and secure their business networks, systems, applications and communications wherever they exist.</w:t>
            </w:r>
            <w:r w:rsidRPr="008D0DFE">
              <w:br/>
            </w:r>
            <w:r w:rsidR="00C472B3">
              <w:br/>
            </w:r>
            <w:r w:rsidR="00C472B3" w:rsidRPr="00C472B3">
              <w:rPr>
                <w:b/>
                <w:u w:val="single"/>
              </w:rPr>
              <w:t>Invoker</w:t>
            </w:r>
            <w:r w:rsidR="00C472B3">
              <w:t xml:space="preserve"> (</w:t>
            </w:r>
            <w:hyperlink r:id="rId37" w:history="1">
              <w:r w:rsidR="00C472B3" w:rsidRPr="00C472B3">
                <w:rPr>
                  <w:rStyle w:val="Hyperlink"/>
                </w:rPr>
                <w:t>http://invoker.codemancers.com/</w:t>
              </w:r>
            </w:hyperlink>
            <w:r w:rsidR="00C472B3">
              <w:t xml:space="preserve">, </w:t>
            </w:r>
            <w:hyperlink r:id="rId38" w:history="1">
              <w:r w:rsidR="00C472B3" w:rsidRPr="00C472B3">
                <w:rPr>
                  <w:rStyle w:val="Hyperlink"/>
                </w:rPr>
                <w:t>https://github.com/code-mancers/invoker</w:t>
              </w:r>
            </w:hyperlink>
            <w:r w:rsidR="00C472B3">
              <w:t>)</w:t>
            </w:r>
            <w:r w:rsidR="00C472B3">
              <w:br/>
              <w:t>Invoker is a gem for managing processes in development environment.</w:t>
            </w:r>
            <w:r w:rsidR="00C472B3">
              <w:br/>
            </w:r>
            <w:r w:rsidR="00C472B3">
              <w:br/>
            </w:r>
            <w:proofErr w:type="spellStart"/>
            <w:r w:rsidR="00C472B3" w:rsidRPr="00C472B3">
              <w:rPr>
                <w:b/>
                <w:u w:val="single"/>
              </w:rPr>
              <w:t>Rbkit</w:t>
            </w:r>
            <w:proofErr w:type="spellEnd"/>
            <w:r w:rsidR="00C472B3">
              <w:t xml:space="preserve"> (</w:t>
            </w:r>
            <w:hyperlink r:id="rId39" w:history="1">
              <w:r w:rsidR="00C472B3" w:rsidRPr="00C472B3">
                <w:rPr>
                  <w:rStyle w:val="Hyperlink"/>
                </w:rPr>
                <w:t>http://rbkit.codemancers.com</w:t>
              </w:r>
            </w:hyperlink>
            <w:r w:rsidR="00C472B3">
              <w:t xml:space="preserve">, </w:t>
            </w:r>
            <w:hyperlink r:id="rId40" w:history="1">
              <w:r w:rsidR="00C472B3" w:rsidRPr="00C472B3">
                <w:rPr>
                  <w:rStyle w:val="Hyperlink"/>
                </w:rPr>
                <w:t>https://github.com/code-mancers/rbkit</w:t>
              </w:r>
            </w:hyperlink>
            <w:r w:rsidR="00C472B3">
              <w:t>)</w:t>
            </w:r>
            <w:r w:rsidR="00C472B3">
              <w:br/>
            </w:r>
            <w:proofErr w:type="spellStart"/>
            <w:r w:rsidR="00C472B3">
              <w:t>Rbkit</w:t>
            </w:r>
            <w:proofErr w:type="spellEnd"/>
            <w:r w:rsidR="00C472B3">
              <w:t xml:space="preserve"> is a Ruby gem that plugs into your ruby process, taps profiling data in </w:t>
            </w:r>
            <w:proofErr w:type="spellStart"/>
            <w:r w:rsidR="00C472B3">
              <w:t>realtime</w:t>
            </w:r>
            <w:proofErr w:type="spellEnd"/>
            <w:r w:rsidR="00C472B3">
              <w:t xml:space="preserve"> and sends it across the wire to the </w:t>
            </w:r>
            <w:proofErr w:type="spellStart"/>
            <w:r w:rsidR="00C472B3">
              <w:t>rbkit</w:t>
            </w:r>
            <w:proofErr w:type="spellEnd"/>
            <w:r w:rsidR="00C472B3">
              <w:t>-client as packed messages.</w:t>
            </w:r>
          </w:p>
          <w:p w14:paraId="14AFC15D" w14:textId="74046AA2" w:rsidR="003113B5" w:rsidRDefault="00C472B3" w:rsidP="00332F39">
            <w:pPr>
              <w:pBdr>
                <w:top w:val="nil"/>
                <w:left w:val="nil"/>
                <w:bottom w:val="nil"/>
                <w:right w:val="nil"/>
                <w:between w:val="nil"/>
                <w:bar w:val="nil"/>
              </w:pBdr>
              <w:spacing w:line="240" w:lineRule="auto"/>
              <w:ind w:left="67"/>
            </w:pPr>
            <w:proofErr w:type="spellStart"/>
            <w:r w:rsidRPr="00C472B3">
              <w:rPr>
                <w:b/>
              </w:rPr>
              <w:t>Rbkit</w:t>
            </w:r>
            <w:proofErr w:type="spellEnd"/>
            <w:r w:rsidRPr="00C472B3">
              <w:rPr>
                <w:b/>
              </w:rPr>
              <w:t xml:space="preserve"> Client</w:t>
            </w:r>
            <w:r>
              <w:t xml:space="preserve"> - </w:t>
            </w:r>
            <w:proofErr w:type="spellStart"/>
            <w:r>
              <w:t>Rbkit</w:t>
            </w:r>
            <w:proofErr w:type="spellEnd"/>
            <w:r>
              <w:t xml:space="preserve"> Desktop application (</w:t>
            </w:r>
            <w:hyperlink r:id="rId41" w:history="1">
              <w:r w:rsidRPr="00C472B3">
                <w:rPr>
                  <w:rStyle w:val="Hyperlink"/>
                </w:rPr>
                <w:t>https://github.com/code-mancers/rbkit-client</w:t>
              </w:r>
            </w:hyperlink>
            <w:r>
              <w:t>)</w:t>
            </w:r>
            <w:r>
              <w:br/>
            </w:r>
            <w:proofErr w:type="spellStart"/>
            <w:r>
              <w:t>Rbkit</w:t>
            </w:r>
            <w:proofErr w:type="spellEnd"/>
            <w:r>
              <w:t xml:space="preserve"> is a profiler built with ease of use in mind. Currently it supports memory profiling</w:t>
            </w:r>
            <w:r>
              <w:br/>
            </w:r>
            <w:r>
              <w:br/>
            </w:r>
            <w:proofErr w:type="spellStart"/>
            <w:r w:rsidRPr="00C472B3">
              <w:rPr>
                <w:b/>
              </w:rPr>
              <w:t>Rapidfire</w:t>
            </w:r>
            <w:proofErr w:type="spellEnd"/>
            <w:r>
              <w:t xml:space="preserve"> (</w:t>
            </w:r>
            <w:hyperlink r:id="rId42" w:history="1">
              <w:r w:rsidRPr="00C472B3">
                <w:rPr>
                  <w:rStyle w:val="Hyperlink"/>
                </w:rPr>
                <w:t>https://rapidfire.herokuapp.com</w:t>
              </w:r>
            </w:hyperlink>
            <w:r>
              <w:t xml:space="preserve">, </w:t>
            </w:r>
            <w:hyperlink r:id="rId43" w:history="1">
              <w:r w:rsidRPr="00C472B3">
                <w:rPr>
                  <w:rStyle w:val="Hyperlink"/>
                </w:rPr>
                <w:t>https://github.com/code-mancers/rapidfire</w:t>
              </w:r>
            </w:hyperlink>
            <w:r>
              <w:t>)</w:t>
            </w:r>
            <w:r>
              <w:br/>
              <w:t>Making dynamic surveys should be easy!</w:t>
            </w:r>
            <w:r>
              <w:br/>
            </w:r>
            <w:r>
              <w:br/>
            </w:r>
            <w:proofErr w:type="spellStart"/>
            <w:r w:rsidRPr="00C472B3">
              <w:rPr>
                <w:b/>
                <w:u w:val="single"/>
              </w:rPr>
              <w:t>Diffity</w:t>
            </w:r>
            <w:proofErr w:type="spellEnd"/>
            <w:r>
              <w:t xml:space="preserve"> (</w:t>
            </w:r>
            <w:hyperlink r:id="rId44" w:history="1">
              <w:r w:rsidRPr="00C472B3">
                <w:rPr>
                  <w:rStyle w:val="Hyperlink"/>
                </w:rPr>
                <w:t>https://github.com/code-mancers/diffity.rb</w:t>
              </w:r>
            </w:hyperlink>
            <w:r>
              <w:t>)</w:t>
            </w:r>
            <w:r>
              <w:br/>
              <w:t>Ruby gem to integrate with integration-diff</w:t>
            </w:r>
          </w:p>
        </w:tc>
      </w:tr>
      <w:tr w:rsidR="003113B5" w14:paraId="552B0A09" w14:textId="77777777" w:rsidTr="00AD48B8">
        <w:tc>
          <w:tcPr>
            <w:tcW w:w="660" w:type="pct"/>
            <w:tcMar>
              <w:top w:w="58" w:type="dxa"/>
              <w:left w:w="58" w:type="dxa"/>
              <w:bottom w:w="58" w:type="dxa"/>
              <w:right w:w="58" w:type="dxa"/>
            </w:tcMar>
          </w:tcPr>
          <w:p w14:paraId="6796CED1" w14:textId="77777777" w:rsidR="003113B5" w:rsidRDefault="00760F94" w:rsidP="00657A25">
            <w:pPr>
              <w:pBdr>
                <w:top w:val="nil"/>
                <w:left w:val="nil"/>
                <w:bottom w:val="nil"/>
                <w:right w:val="nil"/>
                <w:between w:val="nil"/>
                <w:bar w:val="nil"/>
              </w:pBdr>
              <w:spacing w:line="240" w:lineRule="auto"/>
            </w:pPr>
            <w:r w:rsidRPr="00760F94">
              <w:rPr>
                <w:b/>
                <w:bCs/>
                <w:i/>
                <w:iCs/>
              </w:rPr>
              <w:t xml:space="preserve">Elixir </w:t>
            </w:r>
            <w:r>
              <w:rPr>
                <w:b/>
                <w:bCs/>
                <w:i/>
                <w:iCs/>
              </w:rPr>
              <w:t>App</w:t>
            </w:r>
          </w:p>
        </w:tc>
        <w:tc>
          <w:tcPr>
            <w:tcW w:w="106" w:type="pct"/>
            <w:tcMar>
              <w:top w:w="58" w:type="dxa"/>
              <w:left w:w="58" w:type="dxa"/>
              <w:bottom w:w="58" w:type="dxa"/>
              <w:right w:w="58" w:type="dxa"/>
            </w:tcMar>
          </w:tcPr>
          <w:p w14:paraId="1F892954" w14:textId="77777777" w:rsidR="003113B5" w:rsidRDefault="003113B5"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6C034997" w14:textId="77777777" w:rsidR="003113B5" w:rsidRDefault="000B6F64" w:rsidP="000B6F64">
            <w:pPr>
              <w:pBdr>
                <w:top w:val="nil"/>
                <w:left w:val="nil"/>
                <w:bottom w:val="nil"/>
                <w:right w:val="nil"/>
                <w:between w:val="nil"/>
                <w:bar w:val="nil"/>
              </w:pBdr>
              <w:spacing w:line="240" w:lineRule="auto"/>
              <w:ind w:left="67"/>
            </w:pPr>
            <w:proofErr w:type="spellStart"/>
            <w:r w:rsidRPr="000B6F64">
              <w:rPr>
                <w:b/>
                <w:u w:val="single"/>
              </w:rPr>
              <w:t>Dockup</w:t>
            </w:r>
            <w:proofErr w:type="spellEnd"/>
            <w:r>
              <w:t xml:space="preserve"> (</w:t>
            </w:r>
            <w:hyperlink r:id="rId45" w:history="1">
              <w:r w:rsidRPr="00DB7A2F">
                <w:rPr>
                  <w:rStyle w:val="Hyperlink"/>
                </w:rPr>
                <w:t>https://github.com/code-mancers/dockup/tree/k8s-ui</w:t>
              </w:r>
            </w:hyperlink>
            <w:r>
              <w:t>)</w:t>
            </w:r>
            <w:r>
              <w:br/>
              <w:t>Automated disposable staging environments for your services</w:t>
            </w:r>
          </w:p>
        </w:tc>
      </w:tr>
    </w:tbl>
    <w:p w14:paraId="2523AE6A" w14:textId="5A3FD719" w:rsidR="000B6F64" w:rsidRPr="00704EE9" w:rsidRDefault="005E612A" w:rsidP="000B6F64">
      <w:pPr>
        <w:pBdr>
          <w:top w:val="nil"/>
          <w:left w:val="nil"/>
          <w:bottom w:val="nil"/>
          <w:right w:val="nil"/>
          <w:between w:val="nil"/>
          <w:bar w:val="nil"/>
        </w:pBdr>
        <w:tabs>
          <w:tab w:val="num" w:pos="720"/>
        </w:tabs>
        <w:spacing w:after="0" w:line="240" w:lineRule="auto"/>
        <w:rPr>
          <w:sz w:val="20"/>
          <w:szCs w:val="20"/>
        </w:rPr>
      </w:pPr>
      <w:hyperlink r:id="rId46" w:history="1">
        <w:r w:rsidR="000B6F64" w:rsidRPr="00704EE9">
          <w:rPr>
            <w:rStyle w:val="Hyperlink"/>
            <w:b/>
            <w:sz w:val="28"/>
            <w:szCs w:val="28"/>
          </w:rPr>
          <w:t>Castle Rock Research</w:t>
        </w:r>
      </w:hyperlink>
      <w:r w:rsidR="000B6F64" w:rsidRPr="00704EE9">
        <w:rPr>
          <w:b/>
          <w:sz w:val="28"/>
          <w:szCs w:val="28"/>
        </w:rPr>
        <w:t>, Bangalore</w:t>
      </w:r>
      <w:r w:rsidR="000B6F64" w:rsidRPr="00704EE9">
        <w:rPr>
          <w:i/>
          <w:sz w:val="28"/>
          <w:szCs w:val="28"/>
        </w:rPr>
        <w:t xml:space="preserve"> — Web Designer</w:t>
      </w:r>
      <w:r w:rsidR="000B6F64" w:rsidRPr="00704EE9">
        <w:rPr>
          <w:sz w:val="28"/>
          <w:szCs w:val="28"/>
        </w:rPr>
        <w:br/>
      </w:r>
      <w:r w:rsidR="000B6F64" w:rsidRPr="00704EE9">
        <w:rPr>
          <w:sz w:val="20"/>
          <w:szCs w:val="20"/>
        </w:rPr>
        <w:t>APR 2010 - OCT 2012</w:t>
      </w:r>
      <w:r w:rsidR="000B6F64" w:rsidRPr="00704EE9">
        <w:rPr>
          <w:b/>
          <w:sz w:val="20"/>
          <w:szCs w:val="20"/>
        </w:rPr>
        <w:t xml:space="preserve"> (2 years, 7 months)</w:t>
      </w:r>
    </w:p>
    <w:p w14:paraId="64E6EFF2" w14:textId="6E1BBCE2" w:rsidR="00E32E08" w:rsidRPr="000B6F64" w:rsidRDefault="000B6F64" w:rsidP="000B6F64">
      <w:pPr>
        <w:pBdr>
          <w:top w:val="nil"/>
          <w:left w:val="nil"/>
          <w:bottom w:val="nil"/>
          <w:right w:val="nil"/>
          <w:between w:val="nil"/>
          <w:bar w:val="nil"/>
        </w:pBdr>
        <w:tabs>
          <w:tab w:val="num" w:pos="720"/>
        </w:tabs>
        <w:spacing w:after="0" w:line="240" w:lineRule="auto"/>
      </w:pPr>
      <w:r w:rsidRPr="00305006">
        <w:rPr>
          <w:sz w:val="16"/>
          <w:szCs w:val="16"/>
        </w:rPr>
        <w:br/>
      </w:r>
      <w:r w:rsidRPr="00305006">
        <w:t>Was assigned to large-scale projects where design was the primary emphasis. Worked on projects ranging from small,</w:t>
      </w:r>
      <w:r w:rsidR="005E612A">
        <w:t xml:space="preserve"> </w:t>
      </w:r>
      <w:r w:rsidRPr="00305006">
        <w:t xml:space="preserve">2-man WordPress </w:t>
      </w:r>
      <w:r w:rsidR="005E612A">
        <w:t>Site</w:t>
      </w:r>
      <w:r w:rsidRPr="00305006">
        <w:t xml:space="preserve"> to </w:t>
      </w:r>
      <w:r w:rsidR="005E612A">
        <w:t>15</w:t>
      </w:r>
      <w:r w:rsidRPr="00305006">
        <w:t xml:space="preserve">-man </w:t>
      </w:r>
      <w:r w:rsidR="005E612A">
        <w:t>Web App</w:t>
      </w:r>
      <w:r w:rsidRPr="00305006">
        <w:t xml:space="preserve"> </w:t>
      </w:r>
      <w:r w:rsidR="005E612A">
        <w:t>using</w:t>
      </w:r>
      <w:r w:rsidRPr="00305006">
        <w:t xml:space="preserve"> Ruby on Rails. Used Agile Methodology, Git for Version Control and Sass on all projects. Presented creative solutions to large-scale design challenges from clients. Helped bridge departmental gaps and acquired new skill sets by collaborating closely with development during projects. Primary code utilization included HTML5, CSS3, Sass, JavaScript, and Git.</w:t>
      </w:r>
      <w:r>
        <w:br/>
      </w:r>
      <w:r>
        <w:br/>
      </w:r>
      <w:r w:rsidR="00E32E08">
        <w:rPr>
          <w:b/>
          <w:bCs/>
          <w:sz w:val="28"/>
          <w:szCs w:val="28"/>
        </w:rPr>
        <w:t xml:space="preserve">Projects at </w:t>
      </w:r>
      <w:proofErr w:type="spellStart"/>
      <w:r w:rsidR="00E32E08">
        <w:rPr>
          <w:b/>
          <w:bCs/>
          <w:sz w:val="28"/>
          <w:szCs w:val="28"/>
        </w:rPr>
        <w:t>CastleRock</w:t>
      </w:r>
      <w:proofErr w:type="spellEnd"/>
      <w:r w:rsidR="00E32E08">
        <w:rPr>
          <w:b/>
          <w:bCs/>
          <w:sz w:val="28"/>
          <w:szCs w:val="28"/>
        </w:rPr>
        <w:t xml:space="preserve"> Research India </w:t>
      </w:r>
      <w:proofErr w:type="spellStart"/>
      <w:r w:rsidR="00E32E08">
        <w:rPr>
          <w:b/>
          <w:bCs/>
          <w:sz w:val="28"/>
          <w:szCs w:val="28"/>
        </w:rPr>
        <w:t>Pvt.</w:t>
      </w:r>
      <w:proofErr w:type="spellEnd"/>
      <w:r w:rsidR="00E32E08">
        <w:rPr>
          <w:b/>
          <w:bCs/>
          <w:sz w:val="28"/>
          <w:szCs w:val="28"/>
        </w:rPr>
        <w:t xml:space="preserve"> ltd.</w:t>
      </w:r>
    </w:p>
    <w:tbl>
      <w:tblPr>
        <w:tblW w:w="5161" w:type="pct"/>
        <w:tblInd w:w="58" w:type="dxa"/>
        <w:tblLook w:val="04A0" w:firstRow="1" w:lastRow="0" w:firstColumn="1" w:lastColumn="0" w:noHBand="0" w:noVBand="1"/>
      </w:tblPr>
      <w:tblGrid>
        <w:gridCol w:w="1426"/>
        <w:gridCol w:w="229"/>
        <w:gridCol w:w="9148"/>
      </w:tblGrid>
      <w:tr w:rsidR="00F40027" w14:paraId="67E70C8C" w14:textId="77777777" w:rsidTr="00AD48B8">
        <w:tc>
          <w:tcPr>
            <w:tcW w:w="660" w:type="pct"/>
            <w:tcMar>
              <w:top w:w="58" w:type="dxa"/>
              <w:left w:w="58" w:type="dxa"/>
              <w:bottom w:w="58" w:type="dxa"/>
              <w:right w:w="58" w:type="dxa"/>
            </w:tcMar>
          </w:tcPr>
          <w:p w14:paraId="0A901625" w14:textId="77777777" w:rsidR="00E32E08" w:rsidRDefault="00E32E08">
            <w:pPr>
              <w:pBdr>
                <w:top w:val="nil"/>
                <w:left w:val="nil"/>
                <w:bottom w:val="nil"/>
                <w:right w:val="nil"/>
                <w:between w:val="nil"/>
                <w:bar w:val="nil"/>
              </w:pBdr>
              <w:spacing w:line="240" w:lineRule="auto"/>
            </w:pPr>
            <w:r>
              <w:rPr>
                <w:b/>
                <w:bCs/>
                <w:i/>
                <w:iCs/>
              </w:rPr>
              <w:t xml:space="preserve">ROR </w:t>
            </w:r>
            <w:r w:rsidR="00760F94">
              <w:rPr>
                <w:b/>
                <w:bCs/>
                <w:i/>
                <w:iCs/>
              </w:rPr>
              <w:t>Apps</w:t>
            </w:r>
          </w:p>
        </w:tc>
        <w:tc>
          <w:tcPr>
            <w:tcW w:w="106" w:type="pct"/>
            <w:tcMar>
              <w:top w:w="58" w:type="dxa"/>
              <w:left w:w="58" w:type="dxa"/>
              <w:bottom w:w="58" w:type="dxa"/>
              <w:right w:w="58" w:type="dxa"/>
            </w:tcMar>
          </w:tcPr>
          <w:p w14:paraId="54AE4D40"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3DD678DA" w14:textId="77777777" w:rsidR="00E32E08" w:rsidRDefault="00E32E08" w:rsidP="000F74FE">
            <w:pPr>
              <w:pBdr>
                <w:top w:val="nil"/>
                <w:left w:val="nil"/>
                <w:bottom w:val="nil"/>
                <w:right w:val="nil"/>
                <w:between w:val="nil"/>
                <w:bar w:val="nil"/>
              </w:pBdr>
              <w:spacing w:line="240" w:lineRule="auto"/>
              <w:ind w:left="126"/>
            </w:pPr>
            <w:r>
              <w:t>SOLARO (</w:t>
            </w:r>
            <w:hyperlink r:id="rId47" w:history="1">
              <w:r>
                <w:rPr>
                  <w:color w:val="0000FF"/>
                  <w:u w:val="single"/>
                </w:rPr>
                <w:t>http</w:t>
              </w:r>
            </w:hyperlink>
            <w:hyperlink r:id="rId48" w:history="1">
              <w:r>
                <w:rPr>
                  <w:color w:val="0000FF"/>
                  <w:u w:val="single"/>
                </w:rPr>
                <w:t>://</w:t>
              </w:r>
            </w:hyperlink>
            <w:hyperlink r:id="rId49" w:history="1">
              <w:r>
                <w:rPr>
                  <w:color w:val="0000FF"/>
                  <w:u w:val="single"/>
                </w:rPr>
                <w:t>www</w:t>
              </w:r>
            </w:hyperlink>
            <w:hyperlink r:id="rId50" w:history="1">
              <w:r>
                <w:rPr>
                  <w:color w:val="0000FF"/>
                  <w:u w:val="single"/>
                </w:rPr>
                <w:t>.</w:t>
              </w:r>
            </w:hyperlink>
            <w:hyperlink r:id="rId51" w:history="1">
              <w:r>
                <w:rPr>
                  <w:color w:val="0000FF"/>
                  <w:u w:val="single"/>
                </w:rPr>
                <w:t>solaro</w:t>
              </w:r>
            </w:hyperlink>
            <w:hyperlink r:id="rId52" w:history="1">
              <w:r>
                <w:rPr>
                  <w:color w:val="0000FF"/>
                  <w:u w:val="single"/>
                </w:rPr>
                <w:t>.</w:t>
              </w:r>
            </w:hyperlink>
            <w:hyperlink r:id="rId53" w:history="1">
              <w:r>
                <w:rPr>
                  <w:color w:val="0000FF"/>
                  <w:u w:val="single"/>
                </w:rPr>
                <w:t>com</w:t>
              </w:r>
            </w:hyperlink>
            <w:hyperlink r:id="rId54" w:history="1">
              <w:r>
                <w:rPr>
                  <w:color w:val="0000FF"/>
                  <w:u w:val="single"/>
                </w:rPr>
                <w:t>/</w:t>
              </w:r>
            </w:hyperlink>
            <w:r>
              <w:t>)</w:t>
            </w:r>
            <w:r w:rsidR="000F74FE">
              <w:br/>
            </w:r>
            <w:r>
              <w:t>SOLARO Application (</w:t>
            </w:r>
            <w:hyperlink r:id="rId55" w:history="1">
              <w:r>
                <w:rPr>
                  <w:color w:val="0000FF"/>
                  <w:u w:val="single"/>
                </w:rPr>
                <w:t>https</w:t>
              </w:r>
            </w:hyperlink>
            <w:hyperlink r:id="rId56" w:history="1">
              <w:r>
                <w:rPr>
                  <w:color w:val="0000FF"/>
                  <w:u w:val="single"/>
                </w:rPr>
                <w:t>://</w:t>
              </w:r>
            </w:hyperlink>
            <w:hyperlink r:id="rId57" w:history="1">
              <w:r>
                <w:rPr>
                  <w:color w:val="0000FF"/>
                  <w:u w:val="single"/>
                </w:rPr>
                <w:t>app</w:t>
              </w:r>
            </w:hyperlink>
            <w:hyperlink r:id="rId58" w:history="1">
              <w:r>
                <w:rPr>
                  <w:color w:val="0000FF"/>
                  <w:u w:val="single"/>
                </w:rPr>
                <w:t>.</w:t>
              </w:r>
            </w:hyperlink>
            <w:hyperlink r:id="rId59" w:history="1">
              <w:r>
                <w:rPr>
                  <w:color w:val="0000FF"/>
                  <w:u w:val="single"/>
                </w:rPr>
                <w:t>solaro</w:t>
              </w:r>
            </w:hyperlink>
            <w:hyperlink r:id="rId60" w:history="1">
              <w:r>
                <w:rPr>
                  <w:color w:val="0000FF"/>
                  <w:u w:val="single"/>
                </w:rPr>
                <w:t>.</w:t>
              </w:r>
            </w:hyperlink>
            <w:hyperlink r:id="rId61" w:history="1">
              <w:r>
                <w:rPr>
                  <w:color w:val="0000FF"/>
                  <w:u w:val="single"/>
                </w:rPr>
                <w:t>com</w:t>
              </w:r>
            </w:hyperlink>
            <w:hyperlink r:id="rId62" w:history="1">
              <w:r>
                <w:rPr>
                  <w:color w:val="0000FF"/>
                  <w:u w:val="single"/>
                </w:rPr>
                <w:t>/</w:t>
              </w:r>
            </w:hyperlink>
            <w:r>
              <w:t xml:space="preserve"> )</w:t>
            </w:r>
            <w:r w:rsidR="000F74FE">
              <w:br/>
            </w:r>
            <w:proofErr w:type="spellStart"/>
            <w:r>
              <w:t>DocXchange</w:t>
            </w:r>
            <w:proofErr w:type="spellEnd"/>
            <w:r>
              <w:t>(</w:t>
            </w:r>
            <w:hyperlink r:id="rId63" w:history="1">
              <w:r>
                <w:rPr>
                  <w:color w:val="0000FF"/>
                  <w:u w:val="single"/>
                </w:rPr>
                <w:t>http</w:t>
              </w:r>
            </w:hyperlink>
            <w:hyperlink r:id="rId64" w:history="1">
              <w:r>
                <w:rPr>
                  <w:color w:val="0000FF"/>
                  <w:u w:val="single"/>
                </w:rPr>
                <w:t>://</w:t>
              </w:r>
            </w:hyperlink>
            <w:hyperlink r:id="rId65" w:history="1">
              <w:r>
                <w:rPr>
                  <w:color w:val="0000FF"/>
                  <w:u w:val="single"/>
                </w:rPr>
                <w:t>dxweb</w:t>
              </w:r>
            </w:hyperlink>
            <w:hyperlink r:id="rId66" w:history="1">
              <w:r>
                <w:rPr>
                  <w:color w:val="0000FF"/>
                  <w:u w:val="single"/>
                </w:rPr>
                <w:t>.</w:t>
              </w:r>
            </w:hyperlink>
            <w:hyperlink r:id="rId67" w:history="1">
              <w:r>
                <w:rPr>
                  <w:color w:val="0000FF"/>
                  <w:u w:val="single"/>
                </w:rPr>
                <w:t>castlerockresearch</w:t>
              </w:r>
            </w:hyperlink>
            <w:hyperlink r:id="rId68" w:history="1">
              <w:r>
                <w:rPr>
                  <w:color w:val="0000FF"/>
                  <w:u w:val="single"/>
                </w:rPr>
                <w:t>.</w:t>
              </w:r>
            </w:hyperlink>
            <w:hyperlink r:id="rId69" w:history="1">
              <w:r>
                <w:rPr>
                  <w:color w:val="0000FF"/>
                  <w:u w:val="single"/>
                </w:rPr>
                <w:t>com</w:t>
              </w:r>
            </w:hyperlink>
            <w:hyperlink r:id="rId70" w:history="1">
              <w:r>
                <w:rPr>
                  <w:color w:val="0000FF"/>
                  <w:u w:val="single"/>
                </w:rPr>
                <w:t>/</w:t>
              </w:r>
            </w:hyperlink>
            <w:r>
              <w:t xml:space="preserve">) </w:t>
            </w:r>
            <w:r w:rsidR="000F74FE">
              <w:br/>
            </w:r>
            <w:r>
              <w:t>SOLARO India(</w:t>
            </w:r>
            <w:hyperlink r:id="rId71" w:history="1">
              <w:r>
                <w:rPr>
                  <w:color w:val="0000FF"/>
                  <w:u w:val="single"/>
                </w:rPr>
                <w:t>http</w:t>
              </w:r>
            </w:hyperlink>
            <w:hyperlink r:id="rId72" w:history="1">
              <w:r>
                <w:rPr>
                  <w:color w:val="0000FF"/>
                  <w:u w:val="single"/>
                </w:rPr>
                <w:t>://</w:t>
              </w:r>
            </w:hyperlink>
            <w:hyperlink r:id="rId73" w:history="1">
              <w:r>
                <w:rPr>
                  <w:color w:val="0000FF"/>
                  <w:u w:val="single"/>
                </w:rPr>
                <w:t>www</w:t>
              </w:r>
            </w:hyperlink>
            <w:hyperlink r:id="rId74" w:history="1">
              <w:r>
                <w:rPr>
                  <w:color w:val="0000FF"/>
                  <w:u w:val="single"/>
                </w:rPr>
                <w:t>.</w:t>
              </w:r>
            </w:hyperlink>
            <w:hyperlink r:id="rId75" w:history="1">
              <w:r>
                <w:rPr>
                  <w:color w:val="0000FF"/>
                  <w:u w:val="single"/>
                </w:rPr>
                <w:t>solaro</w:t>
              </w:r>
            </w:hyperlink>
            <w:hyperlink r:id="rId76" w:history="1">
              <w:r>
                <w:rPr>
                  <w:color w:val="0000FF"/>
                  <w:u w:val="single"/>
                </w:rPr>
                <w:t>.</w:t>
              </w:r>
            </w:hyperlink>
            <w:hyperlink r:id="rId77" w:history="1">
              <w:r>
                <w:rPr>
                  <w:color w:val="0000FF"/>
                  <w:u w:val="single"/>
                </w:rPr>
                <w:t>in</w:t>
              </w:r>
            </w:hyperlink>
            <w:hyperlink r:id="rId78" w:history="1">
              <w:r>
                <w:rPr>
                  <w:color w:val="0000FF"/>
                  <w:u w:val="single"/>
                </w:rPr>
                <w:t>/</w:t>
              </w:r>
            </w:hyperlink>
            <w:r>
              <w:t>).</w:t>
            </w:r>
            <w:bookmarkStart w:id="0" w:name="_GoBack"/>
            <w:bookmarkEnd w:id="0"/>
          </w:p>
        </w:tc>
      </w:tr>
      <w:tr w:rsidR="00F40027" w14:paraId="3C188CDE" w14:textId="77777777" w:rsidTr="00AD48B8">
        <w:tc>
          <w:tcPr>
            <w:tcW w:w="660" w:type="pct"/>
            <w:tcMar>
              <w:top w:w="58" w:type="dxa"/>
              <w:left w:w="58" w:type="dxa"/>
              <w:bottom w:w="58" w:type="dxa"/>
              <w:right w:w="58" w:type="dxa"/>
            </w:tcMar>
          </w:tcPr>
          <w:p w14:paraId="25D95065" w14:textId="77777777" w:rsidR="00E32E08" w:rsidRDefault="00E32E08">
            <w:pPr>
              <w:pBdr>
                <w:top w:val="nil"/>
                <w:left w:val="nil"/>
                <w:bottom w:val="nil"/>
                <w:right w:val="nil"/>
                <w:between w:val="nil"/>
                <w:bar w:val="nil"/>
              </w:pBdr>
              <w:spacing w:line="240" w:lineRule="auto"/>
            </w:pPr>
            <w:r>
              <w:rPr>
                <w:b/>
                <w:bCs/>
                <w:i/>
                <w:iCs/>
              </w:rPr>
              <w:t>Mobile</w:t>
            </w:r>
            <w:r w:rsidR="00283EE6">
              <w:rPr>
                <w:b/>
                <w:bCs/>
                <w:i/>
                <w:iCs/>
              </w:rPr>
              <w:t xml:space="preserve"> </w:t>
            </w:r>
            <w:r w:rsidR="00760F94">
              <w:rPr>
                <w:b/>
                <w:bCs/>
                <w:i/>
                <w:iCs/>
              </w:rPr>
              <w:t>Apps</w:t>
            </w:r>
          </w:p>
        </w:tc>
        <w:tc>
          <w:tcPr>
            <w:tcW w:w="106" w:type="pct"/>
            <w:tcMar>
              <w:top w:w="58" w:type="dxa"/>
              <w:left w:w="58" w:type="dxa"/>
              <w:bottom w:w="58" w:type="dxa"/>
              <w:right w:w="58" w:type="dxa"/>
            </w:tcMar>
          </w:tcPr>
          <w:p w14:paraId="1CEDFDFF"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7135E82A" w14:textId="77777777" w:rsidR="00E32E08" w:rsidRDefault="00E32E08" w:rsidP="00283EE6">
            <w:pPr>
              <w:pBdr>
                <w:top w:val="nil"/>
                <w:left w:val="nil"/>
                <w:bottom w:val="nil"/>
                <w:right w:val="nil"/>
                <w:between w:val="nil"/>
                <w:bar w:val="nil"/>
              </w:pBdr>
              <w:spacing w:line="240" w:lineRule="auto"/>
              <w:ind w:left="126"/>
            </w:pPr>
            <w:r>
              <w:rPr>
                <w:b/>
                <w:bCs/>
                <w:i/>
                <w:iCs/>
                <w:u w:val="single"/>
              </w:rPr>
              <w:t>iPhone:</w:t>
            </w:r>
            <w:r>
              <w:br/>
              <w:t>SOLARO Responder (</w:t>
            </w:r>
            <w:hyperlink r:id="rId79" w:history="1">
              <w:r>
                <w:rPr>
                  <w:color w:val="0000FF"/>
                  <w:u w:val="single"/>
                </w:rPr>
                <w:t>http</w:t>
              </w:r>
            </w:hyperlink>
            <w:hyperlink r:id="rId80" w:history="1">
              <w:r>
                <w:rPr>
                  <w:color w:val="0000FF"/>
                  <w:u w:val="single"/>
                </w:rPr>
                <w:t>://</w:t>
              </w:r>
            </w:hyperlink>
            <w:hyperlink r:id="rId81" w:history="1">
              <w:r>
                <w:rPr>
                  <w:color w:val="0000FF"/>
                  <w:u w:val="single"/>
                </w:rPr>
                <w:t>itunes</w:t>
              </w:r>
            </w:hyperlink>
            <w:hyperlink r:id="rId82" w:history="1">
              <w:r>
                <w:rPr>
                  <w:color w:val="0000FF"/>
                  <w:u w:val="single"/>
                </w:rPr>
                <w:t>.</w:t>
              </w:r>
            </w:hyperlink>
            <w:hyperlink r:id="rId83" w:history="1">
              <w:r>
                <w:rPr>
                  <w:color w:val="0000FF"/>
                  <w:u w:val="single"/>
                </w:rPr>
                <w:t>apple</w:t>
              </w:r>
            </w:hyperlink>
            <w:hyperlink r:id="rId84" w:history="1">
              <w:r>
                <w:rPr>
                  <w:color w:val="0000FF"/>
                  <w:u w:val="single"/>
                </w:rPr>
                <w:t>.</w:t>
              </w:r>
            </w:hyperlink>
            <w:hyperlink r:id="rId85" w:history="1">
              <w:r>
                <w:rPr>
                  <w:color w:val="0000FF"/>
                  <w:u w:val="single"/>
                </w:rPr>
                <w:t>com</w:t>
              </w:r>
            </w:hyperlink>
            <w:hyperlink r:id="rId86" w:history="1">
              <w:r>
                <w:rPr>
                  <w:color w:val="0000FF"/>
                  <w:u w:val="single"/>
                </w:rPr>
                <w:t>/</w:t>
              </w:r>
            </w:hyperlink>
            <w:hyperlink r:id="rId87" w:history="1">
              <w:r>
                <w:rPr>
                  <w:color w:val="0000FF"/>
                  <w:u w:val="single"/>
                </w:rPr>
                <w:t>in</w:t>
              </w:r>
            </w:hyperlink>
            <w:hyperlink r:id="rId88" w:history="1">
              <w:r>
                <w:rPr>
                  <w:color w:val="0000FF"/>
                  <w:u w:val="single"/>
                </w:rPr>
                <w:t>/</w:t>
              </w:r>
            </w:hyperlink>
            <w:hyperlink r:id="rId89" w:history="1">
              <w:r>
                <w:rPr>
                  <w:color w:val="0000FF"/>
                  <w:u w:val="single"/>
                </w:rPr>
                <w:t>app</w:t>
              </w:r>
            </w:hyperlink>
            <w:hyperlink r:id="rId90" w:history="1">
              <w:r>
                <w:rPr>
                  <w:color w:val="0000FF"/>
                  <w:u w:val="single"/>
                </w:rPr>
                <w:t>/</w:t>
              </w:r>
            </w:hyperlink>
            <w:hyperlink r:id="rId91" w:history="1">
              <w:r>
                <w:rPr>
                  <w:color w:val="0000FF"/>
                  <w:u w:val="single"/>
                </w:rPr>
                <w:t>solaro</w:t>
              </w:r>
            </w:hyperlink>
            <w:hyperlink r:id="rId92" w:history="1">
              <w:r>
                <w:rPr>
                  <w:color w:val="0000FF"/>
                  <w:u w:val="single"/>
                </w:rPr>
                <w:t>-</w:t>
              </w:r>
            </w:hyperlink>
            <w:hyperlink r:id="rId93" w:history="1">
              <w:r>
                <w:rPr>
                  <w:color w:val="0000FF"/>
                  <w:u w:val="single"/>
                </w:rPr>
                <w:t>responder</w:t>
              </w:r>
            </w:hyperlink>
            <w:hyperlink r:id="rId94" w:history="1">
              <w:r>
                <w:rPr>
                  <w:color w:val="0000FF"/>
                  <w:u w:val="single"/>
                </w:rPr>
                <w:t>/</w:t>
              </w:r>
            </w:hyperlink>
            <w:hyperlink r:id="rId95" w:history="1">
              <w:r>
                <w:rPr>
                  <w:color w:val="0000FF"/>
                  <w:u w:val="single"/>
                </w:rPr>
                <w:t>id</w:t>
              </w:r>
            </w:hyperlink>
            <w:hyperlink r:id="rId96" w:history="1">
              <w:r>
                <w:rPr>
                  <w:color w:val="0000FF"/>
                  <w:u w:val="single"/>
                </w:rPr>
                <w:t>409215922?</w:t>
              </w:r>
            </w:hyperlink>
            <w:hyperlink r:id="rId97" w:history="1">
              <w:r>
                <w:rPr>
                  <w:color w:val="0000FF"/>
                  <w:u w:val="single"/>
                </w:rPr>
                <w:t>mt</w:t>
              </w:r>
            </w:hyperlink>
            <w:hyperlink r:id="rId98" w:history="1">
              <w:r>
                <w:rPr>
                  <w:color w:val="0000FF"/>
                  <w:u w:val="single"/>
                </w:rPr>
                <w:t>=8</w:t>
              </w:r>
            </w:hyperlink>
            <w:r>
              <w:t xml:space="preserve"> , SOLARO Mobile  </w:t>
            </w:r>
            <w:hyperlink r:id="rId99" w:history="1">
              <w:r>
                <w:rPr>
                  <w:color w:val="0000FF"/>
                  <w:u w:val="single"/>
                </w:rPr>
                <w:t>http</w:t>
              </w:r>
            </w:hyperlink>
            <w:hyperlink r:id="rId100" w:history="1">
              <w:r>
                <w:rPr>
                  <w:color w:val="0000FF"/>
                  <w:u w:val="single"/>
                </w:rPr>
                <w:t>://</w:t>
              </w:r>
            </w:hyperlink>
            <w:hyperlink r:id="rId101" w:history="1">
              <w:r>
                <w:rPr>
                  <w:color w:val="0000FF"/>
                  <w:u w:val="single"/>
                </w:rPr>
                <w:t>itunes</w:t>
              </w:r>
            </w:hyperlink>
            <w:hyperlink r:id="rId102" w:history="1">
              <w:r>
                <w:rPr>
                  <w:color w:val="0000FF"/>
                  <w:u w:val="single"/>
                </w:rPr>
                <w:t>.</w:t>
              </w:r>
            </w:hyperlink>
            <w:hyperlink r:id="rId103" w:history="1">
              <w:r>
                <w:rPr>
                  <w:color w:val="0000FF"/>
                  <w:u w:val="single"/>
                </w:rPr>
                <w:t>apple</w:t>
              </w:r>
            </w:hyperlink>
            <w:hyperlink r:id="rId104" w:history="1">
              <w:r>
                <w:rPr>
                  <w:color w:val="0000FF"/>
                  <w:u w:val="single"/>
                </w:rPr>
                <w:t>.</w:t>
              </w:r>
            </w:hyperlink>
            <w:hyperlink r:id="rId105" w:history="1">
              <w:r>
                <w:rPr>
                  <w:color w:val="0000FF"/>
                  <w:u w:val="single"/>
                </w:rPr>
                <w:t>com</w:t>
              </w:r>
            </w:hyperlink>
            <w:hyperlink r:id="rId106" w:history="1">
              <w:r>
                <w:rPr>
                  <w:color w:val="0000FF"/>
                  <w:u w:val="single"/>
                </w:rPr>
                <w:t>/</w:t>
              </w:r>
            </w:hyperlink>
            <w:hyperlink r:id="rId107" w:history="1">
              <w:r>
                <w:rPr>
                  <w:color w:val="0000FF"/>
                  <w:u w:val="single"/>
                </w:rPr>
                <w:t>in</w:t>
              </w:r>
            </w:hyperlink>
            <w:hyperlink r:id="rId108" w:history="1">
              <w:r>
                <w:rPr>
                  <w:color w:val="0000FF"/>
                  <w:u w:val="single"/>
                </w:rPr>
                <w:t>/</w:t>
              </w:r>
            </w:hyperlink>
            <w:hyperlink r:id="rId109" w:history="1">
              <w:r>
                <w:rPr>
                  <w:color w:val="0000FF"/>
                  <w:u w:val="single"/>
                </w:rPr>
                <w:t>app</w:t>
              </w:r>
            </w:hyperlink>
            <w:hyperlink r:id="rId110" w:history="1">
              <w:r>
                <w:rPr>
                  <w:color w:val="0000FF"/>
                  <w:u w:val="single"/>
                </w:rPr>
                <w:t>/</w:t>
              </w:r>
            </w:hyperlink>
            <w:hyperlink r:id="rId111" w:history="1">
              <w:r>
                <w:rPr>
                  <w:color w:val="0000FF"/>
                  <w:u w:val="single"/>
                </w:rPr>
                <w:t>solaro</w:t>
              </w:r>
            </w:hyperlink>
            <w:hyperlink r:id="rId112" w:history="1">
              <w:r>
                <w:rPr>
                  <w:color w:val="0000FF"/>
                  <w:u w:val="single"/>
                </w:rPr>
                <w:t>-</w:t>
              </w:r>
            </w:hyperlink>
            <w:hyperlink r:id="rId113" w:history="1">
              <w:r>
                <w:rPr>
                  <w:color w:val="0000FF"/>
                  <w:u w:val="single"/>
                </w:rPr>
                <w:t>mobile</w:t>
              </w:r>
            </w:hyperlink>
            <w:hyperlink r:id="rId114" w:history="1">
              <w:r>
                <w:rPr>
                  <w:color w:val="0000FF"/>
                  <w:u w:val="single"/>
                </w:rPr>
                <w:t>/</w:t>
              </w:r>
            </w:hyperlink>
            <w:hyperlink r:id="rId115" w:history="1">
              <w:r>
                <w:rPr>
                  <w:color w:val="0000FF"/>
                  <w:u w:val="single"/>
                </w:rPr>
                <w:t>id</w:t>
              </w:r>
            </w:hyperlink>
            <w:hyperlink r:id="rId116" w:history="1">
              <w:r>
                <w:rPr>
                  <w:color w:val="0000FF"/>
                  <w:u w:val="single"/>
                </w:rPr>
                <w:t>368405914?</w:t>
              </w:r>
            </w:hyperlink>
            <w:hyperlink r:id="rId117" w:history="1">
              <w:r>
                <w:rPr>
                  <w:color w:val="0000FF"/>
                  <w:u w:val="single"/>
                </w:rPr>
                <w:t>mt</w:t>
              </w:r>
            </w:hyperlink>
            <w:hyperlink r:id="rId118" w:history="1">
              <w:r>
                <w:rPr>
                  <w:color w:val="0000FF"/>
                  <w:u w:val="single"/>
                </w:rPr>
                <w:t>=8</w:t>
              </w:r>
            </w:hyperlink>
            <w:r>
              <w:t xml:space="preserve"> ).</w:t>
            </w:r>
            <w:r>
              <w:br/>
            </w:r>
            <w:r w:rsidRPr="000F74FE">
              <w:rPr>
                <w:sz w:val="16"/>
                <w:szCs w:val="16"/>
              </w:rPr>
              <w:br/>
            </w:r>
            <w:r>
              <w:rPr>
                <w:b/>
                <w:bCs/>
                <w:i/>
                <w:iCs/>
                <w:u w:val="single"/>
              </w:rPr>
              <w:t>iPad:</w:t>
            </w:r>
            <w:r>
              <w:br/>
              <w:t>SOLARO Respond (</w:t>
            </w:r>
            <w:hyperlink r:id="rId119" w:history="1">
              <w:r>
                <w:rPr>
                  <w:color w:val="0000FF"/>
                  <w:u w:val="single"/>
                </w:rPr>
                <w:t>http</w:t>
              </w:r>
            </w:hyperlink>
            <w:hyperlink r:id="rId120" w:history="1">
              <w:r>
                <w:rPr>
                  <w:color w:val="0000FF"/>
                  <w:u w:val="single"/>
                </w:rPr>
                <w:t>://</w:t>
              </w:r>
            </w:hyperlink>
            <w:hyperlink r:id="rId121" w:history="1">
              <w:r>
                <w:rPr>
                  <w:color w:val="0000FF"/>
                  <w:u w:val="single"/>
                </w:rPr>
                <w:t>itunes</w:t>
              </w:r>
            </w:hyperlink>
            <w:hyperlink r:id="rId122" w:history="1">
              <w:r>
                <w:rPr>
                  <w:color w:val="0000FF"/>
                  <w:u w:val="single"/>
                </w:rPr>
                <w:t>.</w:t>
              </w:r>
            </w:hyperlink>
            <w:hyperlink r:id="rId123" w:history="1">
              <w:r>
                <w:rPr>
                  <w:color w:val="0000FF"/>
                  <w:u w:val="single"/>
                </w:rPr>
                <w:t>apple</w:t>
              </w:r>
            </w:hyperlink>
            <w:hyperlink r:id="rId124" w:history="1">
              <w:r>
                <w:rPr>
                  <w:color w:val="0000FF"/>
                  <w:u w:val="single"/>
                </w:rPr>
                <w:t>.</w:t>
              </w:r>
            </w:hyperlink>
            <w:hyperlink r:id="rId125" w:history="1">
              <w:r>
                <w:rPr>
                  <w:color w:val="0000FF"/>
                  <w:u w:val="single"/>
                </w:rPr>
                <w:t>com</w:t>
              </w:r>
            </w:hyperlink>
            <w:hyperlink r:id="rId126" w:history="1">
              <w:r>
                <w:rPr>
                  <w:color w:val="0000FF"/>
                  <w:u w:val="single"/>
                </w:rPr>
                <w:t>/</w:t>
              </w:r>
            </w:hyperlink>
            <w:hyperlink r:id="rId127" w:history="1">
              <w:r>
                <w:rPr>
                  <w:color w:val="0000FF"/>
                  <w:u w:val="single"/>
                </w:rPr>
                <w:t>in</w:t>
              </w:r>
            </w:hyperlink>
            <w:hyperlink r:id="rId128" w:history="1">
              <w:r>
                <w:rPr>
                  <w:color w:val="0000FF"/>
                  <w:u w:val="single"/>
                </w:rPr>
                <w:t>/</w:t>
              </w:r>
            </w:hyperlink>
            <w:hyperlink r:id="rId129" w:history="1">
              <w:r>
                <w:rPr>
                  <w:color w:val="0000FF"/>
                  <w:u w:val="single"/>
                </w:rPr>
                <w:t>app</w:t>
              </w:r>
            </w:hyperlink>
            <w:hyperlink r:id="rId130" w:history="1">
              <w:r>
                <w:rPr>
                  <w:color w:val="0000FF"/>
                  <w:u w:val="single"/>
                </w:rPr>
                <w:t>/</w:t>
              </w:r>
            </w:hyperlink>
            <w:hyperlink r:id="rId131" w:history="1">
              <w:r>
                <w:rPr>
                  <w:color w:val="0000FF"/>
                  <w:u w:val="single"/>
                </w:rPr>
                <w:t>solaro</w:t>
              </w:r>
            </w:hyperlink>
            <w:hyperlink r:id="rId132" w:history="1">
              <w:r>
                <w:rPr>
                  <w:color w:val="0000FF"/>
                  <w:u w:val="single"/>
                </w:rPr>
                <w:t>-</w:t>
              </w:r>
            </w:hyperlink>
            <w:hyperlink r:id="rId133" w:history="1">
              <w:r>
                <w:rPr>
                  <w:color w:val="0000FF"/>
                  <w:u w:val="single"/>
                </w:rPr>
                <w:t>respond</w:t>
              </w:r>
            </w:hyperlink>
            <w:hyperlink r:id="rId134" w:history="1">
              <w:r>
                <w:rPr>
                  <w:color w:val="0000FF"/>
                  <w:u w:val="single"/>
                </w:rPr>
                <w:t>/</w:t>
              </w:r>
            </w:hyperlink>
            <w:hyperlink r:id="rId135" w:history="1">
              <w:r>
                <w:rPr>
                  <w:color w:val="0000FF"/>
                  <w:u w:val="single"/>
                </w:rPr>
                <w:t>id</w:t>
              </w:r>
            </w:hyperlink>
            <w:hyperlink r:id="rId136" w:history="1">
              <w:r>
                <w:rPr>
                  <w:color w:val="0000FF"/>
                  <w:u w:val="single"/>
                </w:rPr>
                <w:t>409213137?</w:t>
              </w:r>
            </w:hyperlink>
            <w:hyperlink r:id="rId137" w:history="1">
              <w:r>
                <w:rPr>
                  <w:color w:val="0000FF"/>
                  <w:u w:val="single"/>
                </w:rPr>
                <w:t>mt</w:t>
              </w:r>
            </w:hyperlink>
            <w:hyperlink r:id="rId138" w:history="1">
              <w:r>
                <w:rPr>
                  <w:color w:val="0000FF"/>
                  <w:u w:val="single"/>
                </w:rPr>
                <w:t>=8</w:t>
              </w:r>
            </w:hyperlink>
            <w:r>
              <w:t>).</w:t>
            </w:r>
            <w:r>
              <w:br/>
            </w:r>
            <w:r w:rsidRPr="000F74FE">
              <w:rPr>
                <w:sz w:val="16"/>
                <w:szCs w:val="16"/>
              </w:rPr>
              <w:br/>
            </w:r>
            <w:r>
              <w:rPr>
                <w:b/>
                <w:bCs/>
                <w:i/>
                <w:iCs/>
                <w:u w:val="single"/>
              </w:rPr>
              <w:t>Android:</w:t>
            </w:r>
            <w:r>
              <w:rPr>
                <w:b/>
                <w:bCs/>
                <w:u w:val="single"/>
              </w:rPr>
              <w:br/>
            </w:r>
            <w:r>
              <w:t>SOLARO (</w:t>
            </w:r>
            <w:hyperlink r:id="rId139" w:history="1">
              <w:r>
                <w:rPr>
                  <w:color w:val="0000FF"/>
                  <w:u w:val="single"/>
                </w:rPr>
                <w:t>http</w:t>
              </w:r>
            </w:hyperlink>
            <w:hyperlink r:id="rId140" w:history="1">
              <w:r>
                <w:rPr>
                  <w:color w:val="0000FF"/>
                  <w:u w:val="single"/>
                </w:rPr>
                <w:t>://</w:t>
              </w:r>
            </w:hyperlink>
            <w:hyperlink r:id="rId141" w:history="1">
              <w:r>
                <w:rPr>
                  <w:color w:val="0000FF"/>
                  <w:u w:val="single"/>
                </w:rPr>
                <w:t>www</w:t>
              </w:r>
            </w:hyperlink>
            <w:hyperlink r:id="rId142" w:history="1">
              <w:r>
                <w:rPr>
                  <w:color w:val="0000FF"/>
                  <w:u w:val="single"/>
                </w:rPr>
                <w:t>.</w:t>
              </w:r>
            </w:hyperlink>
            <w:hyperlink r:id="rId143" w:history="1">
              <w:r>
                <w:rPr>
                  <w:color w:val="0000FF"/>
                  <w:u w:val="single"/>
                </w:rPr>
                <w:t>appbrain</w:t>
              </w:r>
            </w:hyperlink>
            <w:hyperlink r:id="rId144" w:history="1">
              <w:r>
                <w:rPr>
                  <w:color w:val="0000FF"/>
                  <w:u w:val="single"/>
                </w:rPr>
                <w:t>.</w:t>
              </w:r>
            </w:hyperlink>
            <w:hyperlink r:id="rId145" w:history="1">
              <w:r>
                <w:rPr>
                  <w:color w:val="0000FF"/>
                  <w:u w:val="single"/>
                </w:rPr>
                <w:t>com</w:t>
              </w:r>
            </w:hyperlink>
            <w:hyperlink r:id="rId146" w:history="1">
              <w:r>
                <w:rPr>
                  <w:color w:val="0000FF"/>
                  <w:u w:val="single"/>
                </w:rPr>
                <w:t>/</w:t>
              </w:r>
            </w:hyperlink>
            <w:hyperlink r:id="rId147" w:history="1">
              <w:r>
                <w:rPr>
                  <w:color w:val="0000FF"/>
                  <w:u w:val="single"/>
                </w:rPr>
                <w:t>app</w:t>
              </w:r>
            </w:hyperlink>
            <w:hyperlink r:id="rId148" w:history="1">
              <w:r>
                <w:rPr>
                  <w:color w:val="0000FF"/>
                  <w:u w:val="single"/>
                </w:rPr>
                <w:t>/</w:t>
              </w:r>
            </w:hyperlink>
            <w:hyperlink r:id="rId149" w:history="1">
              <w:r>
                <w:rPr>
                  <w:color w:val="0000FF"/>
                  <w:u w:val="single"/>
                </w:rPr>
                <w:t>solaro</w:t>
              </w:r>
            </w:hyperlink>
            <w:hyperlink r:id="rId150" w:history="1">
              <w:r>
                <w:rPr>
                  <w:color w:val="0000FF"/>
                  <w:u w:val="single"/>
                </w:rPr>
                <w:t>%</w:t>
              </w:r>
            </w:hyperlink>
            <w:hyperlink r:id="rId151" w:history="1">
              <w:r>
                <w:rPr>
                  <w:color w:val="0000FF"/>
                  <w:u w:val="single"/>
                </w:rPr>
                <w:t>E</w:t>
              </w:r>
            </w:hyperlink>
            <w:hyperlink r:id="rId152" w:history="1">
              <w:r>
                <w:rPr>
                  <w:color w:val="0000FF"/>
                  <w:u w:val="single"/>
                </w:rPr>
                <w:t>2%84%</w:t>
              </w:r>
            </w:hyperlink>
            <w:hyperlink r:id="rId153" w:history="1">
              <w:r>
                <w:rPr>
                  <w:color w:val="0000FF"/>
                  <w:u w:val="single"/>
                </w:rPr>
                <w:t>A</w:t>
              </w:r>
            </w:hyperlink>
            <w:hyperlink r:id="rId154" w:history="1">
              <w:r>
                <w:rPr>
                  <w:color w:val="0000FF"/>
                  <w:u w:val="single"/>
                </w:rPr>
                <w:t>2-</w:t>
              </w:r>
            </w:hyperlink>
            <w:hyperlink r:id="rId155" w:history="1">
              <w:r>
                <w:rPr>
                  <w:color w:val="0000FF"/>
                  <w:u w:val="single"/>
                </w:rPr>
                <w:t>parent</w:t>
              </w:r>
            </w:hyperlink>
            <w:hyperlink r:id="rId156" w:history="1">
              <w:r>
                <w:rPr>
                  <w:color w:val="0000FF"/>
                  <w:u w:val="single"/>
                </w:rPr>
                <w:t>/</w:t>
              </w:r>
            </w:hyperlink>
            <w:hyperlink r:id="rId157" w:history="1">
              <w:r>
                <w:rPr>
                  <w:color w:val="0000FF"/>
                  <w:u w:val="single"/>
                </w:rPr>
                <w:t>com</w:t>
              </w:r>
            </w:hyperlink>
            <w:hyperlink r:id="rId158" w:history="1">
              <w:r>
                <w:rPr>
                  <w:color w:val="0000FF"/>
                  <w:u w:val="single"/>
                </w:rPr>
                <w:t>.</w:t>
              </w:r>
            </w:hyperlink>
            <w:hyperlink r:id="rId159" w:history="1">
              <w:r>
                <w:rPr>
                  <w:color w:val="0000FF"/>
                  <w:u w:val="single"/>
                </w:rPr>
                <w:t>solaro</w:t>
              </w:r>
            </w:hyperlink>
            <w:hyperlink r:id="rId160" w:history="1">
              <w:r>
                <w:rPr>
                  <w:color w:val="0000FF"/>
                  <w:u w:val="single"/>
                </w:rPr>
                <w:t>.</w:t>
              </w:r>
            </w:hyperlink>
            <w:hyperlink r:id="rId161" w:history="1">
              <w:r>
                <w:rPr>
                  <w:color w:val="0000FF"/>
                  <w:u w:val="single"/>
                </w:rPr>
                <w:t>parent</w:t>
              </w:r>
            </w:hyperlink>
            <w:r>
              <w:t>).</w:t>
            </w:r>
          </w:p>
        </w:tc>
      </w:tr>
      <w:tr w:rsidR="00F40027" w14:paraId="097B73C5" w14:textId="77777777" w:rsidTr="00AD48B8">
        <w:tc>
          <w:tcPr>
            <w:tcW w:w="660" w:type="pct"/>
            <w:tcMar>
              <w:top w:w="58" w:type="dxa"/>
              <w:left w:w="58" w:type="dxa"/>
              <w:bottom w:w="58" w:type="dxa"/>
              <w:right w:w="58" w:type="dxa"/>
            </w:tcMar>
          </w:tcPr>
          <w:p w14:paraId="14E0F2FF" w14:textId="77777777" w:rsidR="00E32E08" w:rsidRDefault="00E32E08">
            <w:pPr>
              <w:pBdr>
                <w:top w:val="nil"/>
                <w:left w:val="nil"/>
                <w:bottom w:val="nil"/>
                <w:right w:val="nil"/>
                <w:between w:val="nil"/>
                <w:bar w:val="nil"/>
              </w:pBdr>
              <w:spacing w:line="240" w:lineRule="auto"/>
            </w:pPr>
            <w:r>
              <w:rPr>
                <w:b/>
                <w:bCs/>
                <w:i/>
                <w:iCs/>
              </w:rPr>
              <w:t xml:space="preserve">PHP </w:t>
            </w:r>
            <w:r w:rsidR="00760F94">
              <w:rPr>
                <w:b/>
                <w:bCs/>
                <w:i/>
                <w:iCs/>
              </w:rPr>
              <w:t>Apps</w:t>
            </w:r>
          </w:p>
        </w:tc>
        <w:tc>
          <w:tcPr>
            <w:tcW w:w="106" w:type="pct"/>
            <w:tcMar>
              <w:top w:w="58" w:type="dxa"/>
              <w:left w:w="58" w:type="dxa"/>
              <w:bottom w:w="58" w:type="dxa"/>
              <w:right w:w="58" w:type="dxa"/>
            </w:tcMar>
          </w:tcPr>
          <w:p w14:paraId="14D6EC04"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142924F4" w14:textId="77777777" w:rsidR="00E32E08" w:rsidRDefault="00E32E08" w:rsidP="00283EE6">
            <w:pPr>
              <w:pBdr>
                <w:top w:val="nil"/>
                <w:left w:val="nil"/>
                <w:bottom w:val="nil"/>
                <w:right w:val="nil"/>
                <w:between w:val="nil"/>
                <w:bar w:val="nil"/>
              </w:pBdr>
              <w:spacing w:line="240" w:lineRule="auto"/>
              <w:ind w:left="126"/>
            </w:pPr>
            <w:r>
              <w:t>Castle Rock Corporate (</w:t>
            </w:r>
            <w:hyperlink r:id="rId162" w:history="1">
              <w:r>
                <w:rPr>
                  <w:color w:val="0000FF"/>
                  <w:u w:val="single"/>
                </w:rPr>
                <w:t>http</w:t>
              </w:r>
            </w:hyperlink>
            <w:hyperlink r:id="rId163" w:history="1">
              <w:r>
                <w:rPr>
                  <w:color w:val="0000FF"/>
                  <w:u w:val="single"/>
                </w:rPr>
                <w:t>://</w:t>
              </w:r>
            </w:hyperlink>
            <w:hyperlink r:id="rId164" w:history="1">
              <w:r>
                <w:rPr>
                  <w:color w:val="0000FF"/>
                  <w:u w:val="single"/>
                </w:rPr>
                <w:t>www</w:t>
              </w:r>
            </w:hyperlink>
            <w:hyperlink r:id="rId165" w:history="1">
              <w:r>
                <w:rPr>
                  <w:color w:val="0000FF"/>
                  <w:u w:val="single"/>
                </w:rPr>
                <w:t>.</w:t>
              </w:r>
            </w:hyperlink>
            <w:hyperlink r:id="rId166" w:history="1">
              <w:r>
                <w:rPr>
                  <w:color w:val="0000FF"/>
                  <w:u w:val="single"/>
                </w:rPr>
                <w:t>castlerockresearch</w:t>
              </w:r>
            </w:hyperlink>
            <w:hyperlink r:id="rId167" w:history="1">
              <w:r>
                <w:rPr>
                  <w:color w:val="0000FF"/>
                  <w:u w:val="single"/>
                </w:rPr>
                <w:t>.</w:t>
              </w:r>
            </w:hyperlink>
            <w:hyperlink r:id="rId168" w:history="1">
              <w:r>
                <w:rPr>
                  <w:color w:val="0000FF"/>
                  <w:u w:val="single"/>
                </w:rPr>
                <w:t>com</w:t>
              </w:r>
            </w:hyperlink>
            <w:r>
              <w:t xml:space="preserve">), </w:t>
            </w:r>
            <w:r>
              <w:br/>
              <w:t>Castle Rock India (</w:t>
            </w:r>
            <w:hyperlink r:id="rId169" w:history="1">
              <w:r>
                <w:rPr>
                  <w:color w:val="0000FF"/>
                  <w:u w:val="single"/>
                </w:rPr>
                <w:t>http</w:t>
              </w:r>
            </w:hyperlink>
            <w:hyperlink r:id="rId170" w:history="1">
              <w:r>
                <w:rPr>
                  <w:color w:val="0000FF"/>
                  <w:u w:val="single"/>
                </w:rPr>
                <w:t>://</w:t>
              </w:r>
            </w:hyperlink>
            <w:hyperlink r:id="rId171" w:history="1">
              <w:r>
                <w:rPr>
                  <w:color w:val="0000FF"/>
                  <w:u w:val="single"/>
                </w:rPr>
                <w:t>www</w:t>
              </w:r>
            </w:hyperlink>
            <w:hyperlink r:id="rId172" w:history="1">
              <w:r>
                <w:rPr>
                  <w:color w:val="0000FF"/>
                  <w:u w:val="single"/>
                </w:rPr>
                <w:t>.</w:t>
              </w:r>
            </w:hyperlink>
            <w:hyperlink r:id="rId173" w:history="1">
              <w:r>
                <w:rPr>
                  <w:color w:val="0000FF"/>
                  <w:u w:val="single"/>
                </w:rPr>
                <w:t>castlerockresearch</w:t>
              </w:r>
            </w:hyperlink>
            <w:hyperlink r:id="rId174" w:history="1">
              <w:r>
                <w:rPr>
                  <w:color w:val="0000FF"/>
                  <w:u w:val="single"/>
                </w:rPr>
                <w:t>.</w:t>
              </w:r>
            </w:hyperlink>
            <w:hyperlink r:id="rId175" w:history="1">
              <w:r>
                <w:rPr>
                  <w:color w:val="0000FF"/>
                  <w:u w:val="single"/>
                </w:rPr>
                <w:t>in</w:t>
              </w:r>
            </w:hyperlink>
            <w:r>
              <w:t xml:space="preserve"> ), </w:t>
            </w:r>
            <w:r>
              <w:br/>
              <w:t xml:space="preserve">besuperman.org (http:// </w:t>
            </w:r>
            <w:hyperlink r:id="rId176" w:history="1">
              <w:r>
                <w:rPr>
                  <w:color w:val="0000FF"/>
                  <w:u w:val="single"/>
                </w:rPr>
                <w:t>www</w:t>
              </w:r>
            </w:hyperlink>
            <w:hyperlink r:id="rId177" w:history="1">
              <w:r>
                <w:rPr>
                  <w:color w:val="0000FF"/>
                  <w:u w:val="single"/>
                </w:rPr>
                <w:t>.</w:t>
              </w:r>
            </w:hyperlink>
            <w:hyperlink r:id="rId178" w:history="1">
              <w:r>
                <w:rPr>
                  <w:color w:val="0000FF"/>
                  <w:u w:val="single"/>
                </w:rPr>
                <w:t>besuperman</w:t>
              </w:r>
            </w:hyperlink>
            <w:hyperlink r:id="rId179" w:history="1">
              <w:r>
                <w:rPr>
                  <w:color w:val="0000FF"/>
                  <w:u w:val="single"/>
                </w:rPr>
                <w:t>.</w:t>
              </w:r>
            </w:hyperlink>
            <w:hyperlink r:id="rId180" w:history="1">
              <w:r>
                <w:rPr>
                  <w:color w:val="0000FF"/>
                  <w:u w:val="single"/>
                </w:rPr>
                <w:t>org</w:t>
              </w:r>
            </w:hyperlink>
            <w:r>
              <w:t xml:space="preserve"> ).</w:t>
            </w:r>
          </w:p>
        </w:tc>
      </w:tr>
      <w:tr w:rsidR="00F40027" w14:paraId="6F11C059" w14:textId="77777777" w:rsidTr="00AD48B8">
        <w:tc>
          <w:tcPr>
            <w:tcW w:w="660" w:type="pct"/>
            <w:tcMar>
              <w:top w:w="58" w:type="dxa"/>
              <w:left w:w="58" w:type="dxa"/>
              <w:bottom w:w="58" w:type="dxa"/>
              <w:right w:w="58" w:type="dxa"/>
            </w:tcMar>
          </w:tcPr>
          <w:p w14:paraId="6014F8D9" w14:textId="77777777" w:rsidR="00E32E08" w:rsidRDefault="00E32E08">
            <w:pPr>
              <w:pBdr>
                <w:top w:val="nil"/>
                <w:left w:val="nil"/>
                <w:bottom w:val="nil"/>
                <w:right w:val="nil"/>
                <w:between w:val="nil"/>
                <w:bar w:val="nil"/>
              </w:pBdr>
              <w:spacing w:line="240" w:lineRule="auto"/>
            </w:pPr>
            <w:r>
              <w:rPr>
                <w:b/>
                <w:bCs/>
                <w:i/>
                <w:iCs/>
              </w:rPr>
              <w:t>Mac App</w:t>
            </w:r>
          </w:p>
        </w:tc>
        <w:tc>
          <w:tcPr>
            <w:tcW w:w="106" w:type="pct"/>
            <w:tcMar>
              <w:top w:w="58" w:type="dxa"/>
              <w:left w:w="58" w:type="dxa"/>
              <w:bottom w:w="58" w:type="dxa"/>
              <w:right w:w="58" w:type="dxa"/>
            </w:tcMar>
          </w:tcPr>
          <w:p w14:paraId="1F9B8416"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2C26FF02" w14:textId="77777777" w:rsidR="00E32E08" w:rsidRDefault="00E32E08" w:rsidP="00283EE6">
            <w:pPr>
              <w:pBdr>
                <w:top w:val="nil"/>
                <w:left w:val="nil"/>
                <w:bottom w:val="nil"/>
                <w:right w:val="nil"/>
                <w:between w:val="nil"/>
                <w:bar w:val="nil"/>
              </w:pBdr>
              <w:spacing w:line="240" w:lineRule="auto"/>
              <w:ind w:left="126"/>
            </w:pPr>
            <w:proofErr w:type="spellStart"/>
            <w:r>
              <w:t>DocXchange</w:t>
            </w:r>
            <w:proofErr w:type="spellEnd"/>
            <w:r>
              <w:t xml:space="preserve"> App for Mac OS</w:t>
            </w:r>
          </w:p>
        </w:tc>
      </w:tr>
      <w:tr w:rsidR="00F40027" w14:paraId="47922495" w14:textId="77777777" w:rsidTr="00AD48B8">
        <w:tc>
          <w:tcPr>
            <w:tcW w:w="660" w:type="pct"/>
            <w:tcMar>
              <w:top w:w="58" w:type="dxa"/>
              <w:left w:w="58" w:type="dxa"/>
              <w:bottom w:w="58" w:type="dxa"/>
              <w:right w:w="58" w:type="dxa"/>
            </w:tcMar>
          </w:tcPr>
          <w:p w14:paraId="170D0142" w14:textId="77777777" w:rsidR="00E32E08" w:rsidRDefault="00E32E08">
            <w:pPr>
              <w:pBdr>
                <w:top w:val="nil"/>
                <w:left w:val="nil"/>
                <w:bottom w:val="nil"/>
                <w:right w:val="nil"/>
                <w:between w:val="nil"/>
                <w:bar w:val="nil"/>
              </w:pBdr>
              <w:spacing w:line="240" w:lineRule="auto"/>
            </w:pPr>
            <w:r>
              <w:rPr>
                <w:b/>
                <w:bCs/>
                <w:i/>
                <w:iCs/>
              </w:rPr>
              <w:t>Windows App</w:t>
            </w:r>
          </w:p>
        </w:tc>
        <w:tc>
          <w:tcPr>
            <w:tcW w:w="106" w:type="pct"/>
            <w:tcMar>
              <w:top w:w="58" w:type="dxa"/>
              <w:left w:w="58" w:type="dxa"/>
              <w:bottom w:w="58" w:type="dxa"/>
              <w:right w:w="58" w:type="dxa"/>
            </w:tcMar>
          </w:tcPr>
          <w:p w14:paraId="68F5FC3E"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3FDACA5D" w14:textId="77777777" w:rsidR="00E32E08" w:rsidRDefault="00E32E08" w:rsidP="00283EE6">
            <w:pPr>
              <w:pBdr>
                <w:top w:val="nil"/>
                <w:left w:val="nil"/>
                <w:bottom w:val="nil"/>
                <w:right w:val="nil"/>
                <w:between w:val="nil"/>
                <w:bar w:val="nil"/>
              </w:pBdr>
              <w:spacing w:line="240" w:lineRule="auto"/>
              <w:ind w:left="126"/>
            </w:pPr>
            <w:proofErr w:type="spellStart"/>
            <w:r>
              <w:t>DocXchange</w:t>
            </w:r>
            <w:proofErr w:type="spellEnd"/>
            <w:r>
              <w:t xml:space="preserve"> App for Windows OS</w:t>
            </w:r>
            <w:r w:rsidR="001459C6">
              <w:t xml:space="preserve"> </w:t>
            </w:r>
            <w:r>
              <w:rPr>
                <w:i/>
                <w:iCs/>
                <w:sz w:val="18"/>
                <w:szCs w:val="18"/>
              </w:rPr>
              <w:t xml:space="preserve">(Using </w:t>
            </w:r>
            <w:r w:rsidR="00F3062A">
              <w:rPr>
                <w:i/>
                <w:iCs/>
                <w:sz w:val="18"/>
                <w:szCs w:val="18"/>
              </w:rPr>
              <w:t xml:space="preserve">Microsoft </w:t>
            </w:r>
            <w:r>
              <w:rPr>
                <w:i/>
                <w:iCs/>
                <w:sz w:val="18"/>
                <w:szCs w:val="18"/>
              </w:rPr>
              <w:t>Expression Blend and .Net)</w:t>
            </w:r>
          </w:p>
        </w:tc>
      </w:tr>
    </w:tbl>
    <w:p w14:paraId="4C9236F4" w14:textId="77777777" w:rsidR="000B6F64" w:rsidRDefault="000B6F64" w:rsidP="000B6F64">
      <w:pPr>
        <w:pBdr>
          <w:top w:val="nil"/>
          <w:left w:val="nil"/>
          <w:bottom w:val="nil"/>
          <w:right w:val="nil"/>
          <w:between w:val="nil"/>
          <w:bar w:val="nil"/>
        </w:pBdr>
        <w:tabs>
          <w:tab w:val="num" w:pos="720"/>
        </w:tabs>
        <w:spacing w:after="0" w:line="240" w:lineRule="auto"/>
      </w:pPr>
    </w:p>
    <w:p w14:paraId="20530BC7" w14:textId="77777777" w:rsidR="00B3455F" w:rsidRDefault="00B3455F" w:rsidP="000B6F64">
      <w:pPr>
        <w:pBdr>
          <w:top w:val="nil"/>
          <w:left w:val="nil"/>
          <w:bottom w:val="nil"/>
          <w:right w:val="nil"/>
          <w:between w:val="nil"/>
          <w:bar w:val="nil"/>
        </w:pBdr>
        <w:tabs>
          <w:tab w:val="num" w:pos="720"/>
        </w:tabs>
        <w:spacing w:after="0" w:line="240" w:lineRule="auto"/>
      </w:pPr>
    </w:p>
    <w:p w14:paraId="2CF7A2AB" w14:textId="77777777" w:rsidR="000B6F64" w:rsidRDefault="005E612A" w:rsidP="000B6F64">
      <w:pPr>
        <w:pBdr>
          <w:top w:val="nil"/>
          <w:left w:val="nil"/>
          <w:bottom w:val="nil"/>
          <w:right w:val="nil"/>
          <w:between w:val="nil"/>
          <w:bar w:val="nil"/>
        </w:pBdr>
        <w:tabs>
          <w:tab w:val="num" w:pos="720"/>
        </w:tabs>
        <w:spacing w:after="0" w:line="240" w:lineRule="auto"/>
      </w:pPr>
      <w:hyperlink r:id="rId181" w:history="1">
        <w:proofErr w:type="spellStart"/>
        <w:r w:rsidR="000B6F64" w:rsidRPr="00704EE9">
          <w:rPr>
            <w:rStyle w:val="Hyperlink"/>
            <w:b/>
            <w:sz w:val="28"/>
            <w:szCs w:val="28"/>
          </w:rPr>
          <w:t>Agiline</w:t>
        </w:r>
        <w:proofErr w:type="spellEnd"/>
        <w:r w:rsidR="000B6F64" w:rsidRPr="00704EE9">
          <w:rPr>
            <w:rStyle w:val="Hyperlink"/>
            <w:b/>
            <w:sz w:val="28"/>
            <w:szCs w:val="28"/>
          </w:rPr>
          <w:t xml:space="preserve"> Inc</w:t>
        </w:r>
      </w:hyperlink>
      <w:r w:rsidR="000B6F64" w:rsidRPr="00704EE9">
        <w:rPr>
          <w:b/>
          <w:sz w:val="28"/>
          <w:szCs w:val="28"/>
        </w:rPr>
        <w:t xml:space="preserve">, Bangalore </w:t>
      </w:r>
      <w:r w:rsidR="000B6F64" w:rsidRPr="00704EE9">
        <w:rPr>
          <w:i/>
          <w:sz w:val="28"/>
          <w:szCs w:val="28"/>
        </w:rPr>
        <w:t>— Web and Graphic Designer</w:t>
      </w:r>
      <w:r w:rsidR="000B6F64" w:rsidRPr="00704EE9">
        <w:rPr>
          <w:b/>
          <w:sz w:val="28"/>
          <w:szCs w:val="28"/>
        </w:rPr>
        <w:br/>
      </w:r>
      <w:r w:rsidR="000B6F64">
        <w:rPr>
          <w:sz w:val="20"/>
          <w:szCs w:val="20"/>
        </w:rPr>
        <w:t>JAN</w:t>
      </w:r>
      <w:r w:rsidR="000B6F64" w:rsidRPr="006C223A">
        <w:rPr>
          <w:sz w:val="20"/>
          <w:szCs w:val="20"/>
        </w:rPr>
        <w:t xml:space="preserve"> 20</w:t>
      </w:r>
      <w:r w:rsidR="000B6F64">
        <w:rPr>
          <w:sz w:val="20"/>
          <w:szCs w:val="20"/>
        </w:rPr>
        <w:t>07</w:t>
      </w:r>
      <w:r w:rsidR="000B6F64" w:rsidRPr="006C223A">
        <w:rPr>
          <w:sz w:val="20"/>
          <w:szCs w:val="20"/>
        </w:rPr>
        <w:t xml:space="preserve"> - </w:t>
      </w:r>
      <w:r w:rsidR="000B6F64">
        <w:rPr>
          <w:sz w:val="20"/>
          <w:szCs w:val="20"/>
        </w:rPr>
        <w:t>APR</w:t>
      </w:r>
      <w:r w:rsidR="000B6F64" w:rsidRPr="006C223A">
        <w:rPr>
          <w:sz w:val="20"/>
          <w:szCs w:val="20"/>
        </w:rPr>
        <w:t xml:space="preserve"> 201</w:t>
      </w:r>
      <w:r w:rsidR="000B6F64">
        <w:rPr>
          <w:sz w:val="20"/>
          <w:szCs w:val="20"/>
        </w:rPr>
        <w:t>0</w:t>
      </w:r>
      <w:r w:rsidR="000B6F64" w:rsidRPr="006C223A">
        <w:rPr>
          <w:b/>
          <w:sz w:val="20"/>
          <w:szCs w:val="20"/>
        </w:rPr>
        <w:t xml:space="preserve"> (</w:t>
      </w:r>
      <w:r w:rsidR="000B6F64">
        <w:rPr>
          <w:b/>
          <w:sz w:val="20"/>
          <w:szCs w:val="20"/>
        </w:rPr>
        <w:t>3</w:t>
      </w:r>
      <w:r w:rsidR="000B6F64" w:rsidRPr="006C223A">
        <w:rPr>
          <w:b/>
          <w:sz w:val="20"/>
          <w:szCs w:val="20"/>
        </w:rPr>
        <w:t xml:space="preserve"> years, </w:t>
      </w:r>
      <w:r w:rsidR="000B6F64">
        <w:rPr>
          <w:b/>
          <w:sz w:val="20"/>
          <w:szCs w:val="20"/>
        </w:rPr>
        <w:t>4</w:t>
      </w:r>
      <w:r w:rsidR="000B6F64" w:rsidRPr="006C223A">
        <w:rPr>
          <w:b/>
          <w:sz w:val="20"/>
          <w:szCs w:val="20"/>
        </w:rPr>
        <w:t xml:space="preserve"> months)</w:t>
      </w:r>
    </w:p>
    <w:p w14:paraId="332837A3" w14:textId="77777777" w:rsidR="00E32E08" w:rsidRDefault="000B6F64">
      <w:pPr>
        <w:pBdr>
          <w:top w:val="nil"/>
          <w:left w:val="nil"/>
          <w:bottom w:val="nil"/>
          <w:right w:val="nil"/>
          <w:between w:val="nil"/>
          <w:bar w:val="nil"/>
        </w:pBdr>
        <w:spacing w:line="240" w:lineRule="auto"/>
      </w:pPr>
      <w:r w:rsidRPr="00305006">
        <w:rPr>
          <w:sz w:val="16"/>
          <w:szCs w:val="16"/>
        </w:rPr>
        <w:br/>
      </w:r>
      <w:r w:rsidRPr="00305006">
        <w:t>Handled all web design for 50+ clients. Created all web</w:t>
      </w:r>
      <w:r>
        <w:t>-</w:t>
      </w:r>
      <w:r w:rsidRPr="00305006">
        <w:t>based email designs and marketing designs such as postcards, web banners, flyers, and anything else at the client’s request.</w:t>
      </w:r>
    </w:p>
    <w:p w14:paraId="28EB46ED" w14:textId="77777777" w:rsidR="00E32E08" w:rsidRDefault="00E32E08">
      <w:pPr>
        <w:pBdr>
          <w:top w:val="nil"/>
          <w:left w:val="nil"/>
          <w:bottom w:val="nil"/>
          <w:right w:val="nil"/>
          <w:between w:val="nil"/>
          <w:bar w:val="nil"/>
        </w:pBdr>
        <w:spacing w:line="240" w:lineRule="auto"/>
        <w:rPr>
          <w:b/>
          <w:bCs/>
          <w:sz w:val="28"/>
          <w:szCs w:val="28"/>
        </w:rPr>
      </w:pPr>
      <w:r>
        <w:rPr>
          <w:b/>
          <w:bCs/>
          <w:sz w:val="28"/>
          <w:szCs w:val="28"/>
        </w:rPr>
        <w:t xml:space="preserve">Projects at </w:t>
      </w:r>
      <w:proofErr w:type="spellStart"/>
      <w:r>
        <w:rPr>
          <w:b/>
          <w:bCs/>
          <w:sz w:val="28"/>
          <w:szCs w:val="28"/>
        </w:rPr>
        <w:t>Agiline</w:t>
      </w:r>
      <w:proofErr w:type="spellEnd"/>
      <w:r>
        <w:rPr>
          <w:b/>
          <w:bCs/>
          <w:sz w:val="28"/>
          <w:szCs w:val="28"/>
        </w:rPr>
        <w:t xml:space="preserve"> India </w:t>
      </w:r>
      <w:proofErr w:type="spellStart"/>
      <w:r>
        <w:rPr>
          <w:b/>
          <w:bCs/>
          <w:sz w:val="28"/>
          <w:szCs w:val="28"/>
        </w:rPr>
        <w:t>Pvt.</w:t>
      </w:r>
      <w:proofErr w:type="spellEnd"/>
      <w:r>
        <w:rPr>
          <w:b/>
          <w:bCs/>
          <w:sz w:val="28"/>
          <w:szCs w:val="28"/>
        </w:rPr>
        <w:t xml:space="preserve"> Ltd </w:t>
      </w:r>
    </w:p>
    <w:tbl>
      <w:tblPr>
        <w:tblW w:w="5071" w:type="pct"/>
        <w:tblInd w:w="58" w:type="dxa"/>
        <w:tblLook w:val="04A0" w:firstRow="1" w:lastRow="0" w:firstColumn="1" w:lastColumn="0" w:noHBand="0" w:noVBand="1"/>
      </w:tblPr>
      <w:tblGrid>
        <w:gridCol w:w="1425"/>
        <w:gridCol w:w="231"/>
        <w:gridCol w:w="8959"/>
      </w:tblGrid>
      <w:tr w:rsidR="00F40027" w14:paraId="778F8D1C" w14:textId="77777777" w:rsidTr="00BD4C68">
        <w:tc>
          <w:tcPr>
            <w:tcW w:w="671" w:type="pct"/>
            <w:tcMar>
              <w:top w:w="58" w:type="dxa"/>
              <w:left w:w="58" w:type="dxa"/>
              <w:bottom w:w="58" w:type="dxa"/>
              <w:right w:w="58" w:type="dxa"/>
            </w:tcMar>
          </w:tcPr>
          <w:p w14:paraId="650CBC5A" w14:textId="77777777" w:rsidR="00E32E08" w:rsidRDefault="00E32E08">
            <w:pPr>
              <w:pBdr>
                <w:top w:val="nil"/>
                <w:left w:val="nil"/>
                <w:bottom w:val="nil"/>
                <w:right w:val="nil"/>
                <w:between w:val="nil"/>
                <w:bar w:val="nil"/>
              </w:pBdr>
              <w:spacing w:line="240" w:lineRule="auto"/>
            </w:pPr>
            <w:r>
              <w:rPr>
                <w:b/>
                <w:bCs/>
                <w:i/>
                <w:iCs/>
              </w:rPr>
              <w:t>HTML Projects</w:t>
            </w:r>
          </w:p>
        </w:tc>
        <w:tc>
          <w:tcPr>
            <w:tcW w:w="109" w:type="pct"/>
            <w:tcMar>
              <w:top w:w="58" w:type="dxa"/>
              <w:left w:w="58" w:type="dxa"/>
              <w:bottom w:w="58" w:type="dxa"/>
              <w:right w:w="58" w:type="dxa"/>
            </w:tcMar>
          </w:tcPr>
          <w:p w14:paraId="34A2A2C3"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5E4AD30D" w14:textId="77777777" w:rsidR="00E32E08" w:rsidRDefault="00E32E08" w:rsidP="00283EE6">
            <w:pPr>
              <w:pBdr>
                <w:top w:val="nil"/>
                <w:left w:val="nil"/>
                <w:bottom w:val="nil"/>
                <w:right w:val="nil"/>
                <w:between w:val="nil"/>
                <w:bar w:val="nil"/>
              </w:pBdr>
              <w:spacing w:line="240" w:lineRule="auto"/>
              <w:ind w:left="126"/>
            </w:pPr>
            <w:r>
              <w:t>Out sourced projects from CrystalDI.com</w:t>
            </w:r>
            <w:r>
              <w:rPr>
                <w:b/>
                <w:bCs/>
              </w:rPr>
              <w:t xml:space="preserve"> </w:t>
            </w:r>
            <w:r>
              <w:t xml:space="preserve">( </w:t>
            </w:r>
            <w:hyperlink r:id="rId182" w:history="1">
              <w:r>
                <w:rPr>
                  <w:color w:val="0000FF"/>
                  <w:u w:val="single"/>
                </w:rPr>
                <w:t>http</w:t>
              </w:r>
            </w:hyperlink>
            <w:hyperlink r:id="rId183" w:history="1">
              <w:r>
                <w:rPr>
                  <w:color w:val="0000FF"/>
                  <w:u w:val="single"/>
                </w:rPr>
                <w:t>://</w:t>
              </w:r>
            </w:hyperlink>
            <w:hyperlink r:id="rId184" w:history="1">
              <w:r>
                <w:rPr>
                  <w:color w:val="0000FF"/>
                  <w:u w:val="single"/>
                </w:rPr>
                <w:t>www</w:t>
              </w:r>
            </w:hyperlink>
            <w:hyperlink r:id="rId185" w:history="1">
              <w:r>
                <w:rPr>
                  <w:color w:val="0000FF"/>
                  <w:u w:val="single"/>
                </w:rPr>
                <w:t>.</w:t>
              </w:r>
            </w:hyperlink>
            <w:hyperlink r:id="rId186" w:history="1">
              <w:r>
                <w:rPr>
                  <w:color w:val="0000FF"/>
                  <w:u w:val="single"/>
                </w:rPr>
                <w:t>athleticsingles</w:t>
              </w:r>
            </w:hyperlink>
            <w:hyperlink r:id="rId187" w:history="1">
              <w:r>
                <w:rPr>
                  <w:color w:val="0000FF"/>
                  <w:u w:val="single"/>
                </w:rPr>
                <w:t>.</w:t>
              </w:r>
            </w:hyperlink>
            <w:hyperlink r:id="rId188" w:history="1">
              <w:r>
                <w:rPr>
                  <w:color w:val="0000FF"/>
                  <w:u w:val="single"/>
                </w:rPr>
                <w:t>com</w:t>
              </w:r>
            </w:hyperlink>
            <w:hyperlink r:id="rId189" w:history="1">
              <w:r>
                <w:rPr>
                  <w:color w:val="0000FF"/>
                  <w:u w:val="single"/>
                </w:rPr>
                <w:t>/</w:t>
              </w:r>
            </w:hyperlink>
            <w:r>
              <w:t xml:space="preserve">, </w:t>
            </w:r>
            <w:hyperlink r:id="rId190" w:history="1">
              <w:r>
                <w:rPr>
                  <w:color w:val="0000FF"/>
                  <w:u w:val="single"/>
                </w:rPr>
                <w:t>http</w:t>
              </w:r>
            </w:hyperlink>
            <w:hyperlink r:id="rId191" w:history="1">
              <w:r>
                <w:rPr>
                  <w:color w:val="0000FF"/>
                  <w:u w:val="single"/>
                </w:rPr>
                <w:t>://</w:t>
              </w:r>
            </w:hyperlink>
            <w:hyperlink r:id="rId192" w:history="1">
              <w:r>
                <w:rPr>
                  <w:color w:val="0000FF"/>
                  <w:u w:val="single"/>
                </w:rPr>
                <w:t>www</w:t>
              </w:r>
            </w:hyperlink>
            <w:hyperlink r:id="rId193" w:history="1">
              <w:r>
                <w:rPr>
                  <w:color w:val="0000FF"/>
                  <w:u w:val="single"/>
                </w:rPr>
                <w:t>.</w:t>
              </w:r>
            </w:hyperlink>
            <w:hyperlink r:id="rId194" w:history="1">
              <w:r>
                <w:rPr>
                  <w:color w:val="0000FF"/>
                  <w:u w:val="single"/>
                </w:rPr>
                <w:t>avkinkade</w:t>
              </w:r>
            </w:hyperlink>
            <w:hyperlink r:id="rId195" w:history="1">
              <w:r>
                <w:rPr>
                  <w:color w:val="0000FF"/>
                  <w:u w:val="single"/>
                </w:rPr>
                <w:t>.</w:t>
              </w:r>
            </w:hyperlink>
            <w:hyperlink r:id="rId196" w:history="1">
              <w:r>
                <w:rPr>
                  <w:color w:val="0000FF"/>
                  <w:u w:val="single"/>
                </w:rPr>
                <w:t>com</w:t>
              </w:r>
            </w:hyperlink>
            <w:hyperlink r:id="rId197" w:history="1">
              <w:r>
                <w:rPr>
                  <w:color w:val="0000FF"/>
                  <w:u w:val="single"/>
                </w:rPr>
                <w:t>/</w:t>
              </w:r>
            </w:hyperlink>
            <w:r>
              <w:t xml:space="preserve">, </w:t>
            </w:r>
            <w:hyperlink r:id="rId198" w:history="1">
              <w:r>
                <w:rPr>
                  <w:color w:val="0000FF"/>
                  <w:u w:val="single"/>
                </w:rPr>
                <w:t>http</w:t>
              </w:r>
            </w:hyperlink>
            <w:hyperlink r:id="rId199" w:history="1">
              <w:r>
                <w:rPr>
                  <w:color w:val="0000FF"/>
                  <w:u w:val="single"/>
                </w:rPr>
                <w:t>://</w:t>
              </w:r>
            </w:hyperlink>
            <w:hyperlink r:id="rId200" w:history="1">
              <w:r>
                <w:rPr>
                  <w:color w:val="0000FF"/>
                  <w:u w:val="single"/>
                </w:rPr>
                <w:t>www</w:t>
              </w:r>
            </w:hyperlink>
            <w:hyperlink r:id="rId201" w:history="1">
              <w:r>
                <w:rPr>
                  <w:color w:val="0000FF"/>
                  <w:u w:val="single"/>
                </w:rPr>
                <w:t>.</w:t>
              </w:r>
            </w:hyperlink>
            <w:hyperlink r:id="rId202" w:history="1">
              <w:r>
                <w:rPr>
                  <w:color w:val="0000FF"/>
                  <w:u w:val="single"/>
                </w:rPr>
                <w:t>awrapitis</w:t>
              </w:r>
            </w:hyperlink>
            <w:hyperlink r:id="rId203" w:history="1">
              <w:r>
                <w:rPr>
                  <w:color w:val="0000FF"/>
                  <w:u w:val="single"/>
                </w:rPr>
                <w:t>.</w:t>
              </w:r>
            </w:hyperlink>
            <w:hyperlink r:id="rId204" w:history="1">
              <w:r>
                <w:rPr>
                  <w:color w:val="0000FF"/>
                  <w:u w:val="single"/>
                </w:rPr>
                <w:t>com</w:t>
              </w:r>
            </w:hyperlink>
            <w:hyperlink r:id="rId205" w:history="1">
              <w:r>
                <w:rPr>
                  <w:color w:val="0000FF"/>
                  <w:u w:val="single"/>
                </w:rPr>
                <w:t>/</w:t>
              </w:r>
            </w:hyperlink>
            <w:r>
              <w:t xml:space="preserve">, </w:t>
            </w:r>
            <w:hyperlink r:id="rId206" w:history="1">
              <w:r>
                <w:rPr>
                  <w:color w:val="0000FF"/>
                  <w:u w:val="single"/>
                </w:rPr>
                <w:t>http</w:t>
              </w:r>
            </w:hyperlink>
            <w:hyperlink r:id="rId207" w:history="1">
              <w:r>
                <w:rPr>
                  <w:color w:val="0000FF"/>
                  <w:u w:val="single"/>
                </w:rPr>
                <w:t>://</w:t>
              </w:r>
            </w:hyperlink>
            <w:hyperlink r:id="rId208" w:history="1">
              <w:r>
                <w:rPr>
                  <w:color w:val="0000FF"/>
                  <w:u w:val="single"/>
                </w:rPr>
                <w:t>www</w:t>
              </w:r>
            </w:hyperlink>
            <w:hyperlink r:id="rId209" w:history="1">
              <w:r>
                <w:rPr>
                  <w:color w:val="0000FF"/>
                  <w:u w:val="single"/>
                </w:rPr>
                <w:t>.</w:t>
              </w:r>
            </w:hyperlink>
            <w:hyperlink r:id="rId210" w:history="1">
              <w:r>
                <w:rPr>
                  <w:color w:val="0000FF"/>
                  <w:u w:val="single"/>
                </w:rPr>
                <w:t>beulahflyrods</w:t>
              </w:r>
            </w:hyperlink>
            <w:hyperlink r:id="rId211" w:history="1">
              <w:r>
                <w:rPr>
                  <w:color w:val="0000FF"/>
                  <w:u w:val="single"/>
                </w:rPr>
                <w:t>.</w:t>
              </w:r>
            </w:hyperlink>
            <w:hyperlink r:id="rId212" w:history="1">
              <w:r>
                <w:rPr>
                  <w:color w:val="0000FF"/>
                  <w:u w:val="single"/>
                </w:rPr>
                <w:t>com</w:t>
              </w:r>
            </w:hyperlink>
            <w:hyperlink r:id="rId213" w:history="1">
              <w:r>
                <w:rPr>
                  <w:color w:val="0000FF"/>
                  <w:u w:val="single"/>
                </w:rPr>
                <w:t>/</w:t>
              </w:r>
            </w:hyperlink>
            <w:r>
              <w:t xml:space="preserve">, </w:t>
            </w:r>
            <w:r w:rsidR="009922FF" w:rsidRPr="009922FF">
              <w:rPr>
                <w:color w:val="0000FF"/>
                <w:u w:val="single"/>
              </w:rPr>
              <w:t>http://www.bhagatsinghthind.com/testimonies.html</w:t>
            </w:r>
            <w:r>
              <w:t xml:space="preserve">, </w:t>
            </w:r>
            <w:hyperlink r:id="rId214" w:history="1">
              <w:r>
                <w:rPr>
                  <w:color w:val="0000FF"/>
                  <w:u w:val="single"/>
                </w:rPr>
                <w:t>http</w:t>
              </w:r>
            </w:hyperlink>
            <w:hyperlink r:id="rId215" w:history="1">
              <w:r>
                <w:rPr>
                  <w:color w:val="0000FF"/>
                  <w:u w:val="single"/>
                </w:rPr>
                <w:t>://</w:t>
              </w:r>
            </w:hyperlink>
            <w:hyperlink r:id="rId216" w:history="1">
              <w:r>
                <w:rPr>
                  <w:color w:val="0000FF"/>
                  <w:u w:val="single"/>
                </w:rPr>
                <w:t>www</w:t>
              </w:r>
            </w:hyperlink>
            <w:hyperlink r:id="rId217" w:history="1">
              <w:r>
                <w:rPr>
                  <w:color w:val="0000FF"/>
                  <w:u w:val="single"/>
                </w:rPr>
                <w:t>.</w:t>
              </w:r>
            </w:hyperlink>
            <w:hyperlink r:id="rId218" w:history="1">
              <w:r>
                <w:rPr>
                  <w:color w:val="0000FF"/>
                  <w:u w:val="single"/>
                </w:rPr>
                <w:t>crenshawdocumentprep</w:t>
              </w:r>
            </w:hyperlink>
            <w:hyperlink r:id="rId219" w:history="1">
              <w:r>
                <w:rPr>
                  <w:color w:val="0000FF"/>
                  <w:u w:val="single"/>
                </w:rPr>
                <w:t>.</w:t>
              </w:r>
            </w:hyperlink>
            <w:hyperlink r:id="rId220" w:history="1">
              <w:r>
                <w:rPr>
                  <w:color w:val="0000FF"/>
                  <w:u w:val="single"/>
                </w:rPr>
                <w:t>com</w:t>
              </w:r>
            </w:hyperlink>
            <w:hyperlink r:id="rId221" w:history="1">
              <w:r>
                <w:rPr>
                  <w:color w:val="0000FF"/>
                  <w:u w:val="single"/>
                </w:rPr>
                <w:t>/</w:t>
              </w:r>
            </w:hyperlink>
            <w:r>
              <w:t xml:space="preserve">, </w:t>
            </w:r>
            <w:hyperlink r:id="rId222" w:history="1">
              <w:r>
                <w:rPr>
                  <w:color w:val="0000FF"/>
                  <w:u w:val="single"/>
                </w:rPr>
                <w:t>http</w:t>
              </w:r>
            </w:hyperlink>
            <w:hyperlink r:id="rId223" w:history="1">
              <w:r>
                <w:rPr>
                  <w:color w:val="0000FF"/>
                  <w:u w:val="single"/>
                </w:rPr>
                <w:t>://</w:t>
              </w:r>
            </w:hyperlink>
            <w:hyperlink r:id="rId224" w:history="1">
              <w:r>
                <w:rPr>
                  <w:color w:val="0000FF"/>
                  <w:u w:val="single"/>
                </w:rPr>
                <w:t>www</w:t>
              </w:r>
            </w:hyperlink>
            <w:hyperlink r:id="rId225" w:history="1">
              <w:r>
                <w:rPr>
                  <w:color w:val="0000FF"/>
                  <w:u w:val="single"/>
                </w:rPr>
                <w:t>.</w:t>
              </w:r>
            </w:hyperlink>
            <w:hyperlink r:id="rId226" w:history="1">
              <w:r>
                <w:rPr>
                  <w:color w:val="0000FF"/>
                  <w:u w:val="single"/>
                </w:rPr>
                <w:t>crystaldi</w:t>
              </w:r>
            </w:hyperlink>
            <w:hyperlink r:id="rId227" w:history="1">
              <w:r>
                <w:rPr>
                  <w:color w:val="0000FF"/>
                  <w:u w:val="single"/>
                </w:rPr>
                <w:t>.</w:t>
              </w:r>
            </w:hyperlink>
            <w:hyperlink r:id="rId228" w:history="1">
              <w:r>
                <w:rPr>
                  <w:color w:val="0000FF"/>
                  <w:u w:val="single"/>
                </w:rPr>
                <w:t>com</w:t>
              </w:r>
            </w:hyperlink>
            <w:hyperlink r:id="rId229" w:history="1">
              <w:r>
                <w:rPr>
                  <w:color w:val="0000FF"/>
                  <w:u w:val="single"/>
                </w:rPr>
                <w:t>/</w:t>
              </w:r>
            </w:hyperlink>
            <w:r>
              <w:t xml:space="preserve">, </w:t>
            </w:r>
            <w:hyperlink r:id="rId230" w:history="1">
              <w:r>
                <w:rPr>
                  <w:color w:val="0000FF"/>
                  <w:u w:val="single"/>
                </w:rPr>
                <w:t>http</w:t>
              </w:r>
            </w:hyperlink>
            <w:hyperlink r:id="rId231" w:history="1">
              <w:r>
                <w:rPr>
                  <w:color w:val="0000FF"/>
                  <w:u w:val="single"/>
                </w:rPr>
                <w:t>://</w:t>
              </w:r>
            </w:hyperlink>
            <w:hyperlink r:id="rId232" w:history="1">
              <w:r>
                <w:rPr>
                  <w:color w:val="0000FF"/>
                  <w:u w:val="single"/>
                </w:rPr>
                <w:t>www</w:t>
              </w:r>
            </w:hyperlink>
            <w:hyperlink r:id="rId233" w:history="1">
              <w:r>
                <w:rPr>
                  <w:color w:val="0000FF"/>
                  <w:u w:val="single"/>
                </w:rPr>
                <w:t>.</w:t>
              </w:r>
            </w:hyperlink>
            <w:hyperlink r:id="rId234" w:history="1">
              <w:r>
                <w:rPr>
                  <w:color w:val="0000FF"/>
                  <w:u w:val="single"/>
                </w:rPr>
                <w:t>crystaldi</w:t>
              </w:r>
            </w:hyperlink>
            <w:hyperlink r:id="rId235" w:history="1">
              <w:r>
                <w:rPr>
                  <w:color w:val="0000FF"/>
                  <w:u w:val="single"/>
                </w:rPr>
                <w:t>.</w:t>
              </w:r>
            </w:hyperlink>
            <w:hyperlink r:id="rId236" w:history="1">
              <w:r>
                <w:rPr>
                  <w:color w:val="0000FF"/>
                  <w:u w:val="single"/>
                </w:rPr>
                <w:t>com</w:t>
              </w:r>
            </w:hyperlink>
            <w:hyperlink r:id="rId237" w:history="1">
              <w:r>
                <w:rPr>
                  <w:color w:val="0000FF"/>
                  <w:u w:val="single"/>
                </w:rPr>
                <w:t>/</w:t>
              </w:r>
            </w:hyperlink>
            <w:hyperlink r:id="rId238" w:history="1">
              <w:r>
                <w:rPr>
                  <w:color w:val="0000FF"/>
                  <w:u w:val="single"/>
                </w:rPr>
                <w:t>daveed</w:t>
              </w:r>
            </w:hyperlink>
            <w:hyperlink r:id="rId239" w:history="1">
              <w:r>
                <w:rPr>
                  <w:color w:val="0000FF"/>
                  <w:u w:val="single"/>
                </w:rPr>
                <w:t>/</w:t>
              </w:r>
            </w:hyperlink>
            <w:r>
              <w:t xml:space="preserve">, </w:t>
            </w:r>
            <w:hyperlink r:id="rId240" w:history="1">
              <w:r>
                <w:rPr>
                  <w:color w:val="0000FF"/>
                  <w:u w:val="single"/>
                </w:rPr>
                <w:t>http</w:t>
              </w:r>
            </w:hyperlink>
            <w:hyperlink r:id="rId241" w:history="1">
              <w:r>
                <w:rPr>
                  <w:color w:val="0000FF"/>
                  <w:u w:val="single"/>
                </w:rPr>
                <w:t>://</w:t>
              </w:r>
            </w:hyperlink>
            <w:hyperlink r:id="rId242" w:history="1">
              <w:r>
                <w:rPr>
                  <w:color w:val="0000FF"/>
                  <w:u w:val="single"/>
                </w:rPr>
                <w:t>www</w:t>
              </w:r>
            </w:hyperlink>
            <w:hyperlink r:id="rId243" w:history="1">
              <w:r>
                <w:rPr>
                  <w:color w:val="0000FF"/>
                  <w:u w:val="single"/>
                </w:rPr>
                <w:t>.</w:t>
              </w:r>
            </w:hyperlink>
            <w:hyperlink r:id="rId244" w:history="1">
              <w:r>
                <w:rPr>
                  <w:color w:val="0000FF"/>
                  <w:u w:val="single"/>
                </w:rPr>
                <w:t>delriolanes</w:t>
              </w:r>
            </w:hyperlink>
            <w:hyperlink r:id="rId245" w:history="1">
              <w:r>
                <w:rPr>
                  <w:color w:val="0000FF"/>
                  <w:u w:val="single"/>
                </w:rPr>
                <w:t>.</w:t>
              </w:r>
            </w:hyperlink>
            <w:hyperlink r:id="rId246" w:history="1">
              <w:r>
                <w:rPr>
                  <w:color w:val="0000FF"/>
                  <w:u w:val="single"/>
                </w:rPr>
                <w:t>com</w:t>
              </w:r>
            </w:hyperlink>
            <w:hyperlink r:id="rId247" w:history="1">
              <w:r>
                <w:rPr>
                  <w:color w:val="0000FF"/>
                  <w:u w:val="single"/>
                </w:rPr>
                <w:t>/</w:t>
              </w:r>
            </w:hyperlink>
            <w:r>
              <w:t xml:space="preserve">, </w:t>
            </w:r>
            <w:hyperlink r:id="rId248" w:history="1">
              <w:r>
                <w:rPr>
                  <w:color w:val="0000FF"/>
                  <w:u w:val="single"/>
                </w:rPr>
                <w:t>http</w:t>
              </w:r>
            </w:hyperlink>
            <w:hyperlink r:id="rId249" w:history="1">
              <w:r>
                <w:rPr>
                  <w:color w:val="0000FF"/>
                  <w:u w:val="single"/>
                </w:rPr>
                <w:t>://</w:t>
              </w:r>
            </w:hyperlink>
            <w:hyperlink r:id="rId250" w:history="1">
              <w:r>
                <w:rPr>
                  <w:color w:val="0000FF"/>
                  <w:u w:val="single"/>
                </w:rPr>
                <w:t>www</w:t>
              </w:r>
            </w:hyperlink>
            <w:hyperlink r:id="rId251" w:history="1">
              <w:r>
                <w:rPr>
                  <w:color w:val="0000FF"/>
                  <w:u w:val="single"/>
                </w:rPr>
                <w:t>.</w:t>
              </w:r>
            </w:hyperlink>
            <w:hyperlink r:id="rId252" w:history="1">
              <w:r>
                <w:rPr>
                  <w:color w:val="0000FF"/>
                  <w:u w:val="single"/>
                </w:rPr>
                <w:t>forestlanes</w:t>
              </w:r>
            </w:hyperlink>
            <w:hyperlink r:id="rId253" w:history="1">
              <w:r>
                <w:rPr>
                  <w:color w:val="0000FF"/>
                  <w:u w:val="single"/>
                </w:rPr>
                <w:t>.</w:t>
              </w:r>
            </w:hyperlink>
            <w:hyperlink r:id="rId254" w:history="1">
              <w:r>
                <w:rPr>
                  <w:color w:val="0000FF"/>
                  <w:u w:val="single"/>
                </w:rPr>
                <w:t>com</w:t>
              </w:r>
            </w:hyperlink>
            <w:hyperlink r:id="rId255" w:history="1">
              <w:r>
                <w:rPr>
                  <w:color w:val="0000FF"/>
                  <w:u w:val="single"/>
                </w:rPr>
                <w:t>/</w:t>
              </w:r>
            </w:hyperlink>
            <w:r>
              <w:t xml:space="preserve">, </w:t>
            </w:r>
            <w:hyperlink r:id="rId256" w:history="1">
              <w:r>
                <w:rPr>
                  <w:color w:val="0000FF"/>
                  <w:u w:val="single"/>
                </w:rPr>
                <w:t>http</w:t>
              </w:r>
            </w:hyperlink>
            <w:hyperlink r:id="rId257" w:history="1">
              <w:r>
                <w:rPr>
                  <w:color w:val="0000FF"/>
                  <w:u w:val="single"/>
                </w:rPr>
                <w:t>://</w:t>
              </w:r>
            </w:hyperlink>
            <w:hyperlink r:id="rId258" w:history="1">
              <w:r>
                <w:rPr>
                  <w:color w:val="0000FF"/>
                  <w:u w:val="single"/>
                </w:rPr>
                <w:t>www</w:t>
              </w:r>
            </w:hyperlink>
            <w:hyperlink r:id="rId259" w:history="1">
              <w:r>
                <w:rPr>
                  <w:color w:val="0000FF"/>
                  <w:u w:val="single"/>
                </w:rPr>
                <w:t>.</w:t>
              </w:r>
            </w:hyperlink>
            <w:hyperlink r:id="rId260" w:history="1">
              <w:r>
                <w:rPr>
                  <w:color w:val="0000FF"/>
                  <w:u w:val="single"/>
                </w:rPr>
                <w:t>jimmybondmusic</w:t>
              </w:r>
            </w:hyperlink>
            <w:hyperlink r:id="rId261" w:history="1">
              <w:r>
                <w:rPr>
                  <w:color w:val="0000FF"/>
                  <w:u w:val="single"/>
                </w:rPr>
                <w:t>.</w:t>
              </w:r>
            </w:hyperlink>
            <w:hyperlink r:id="rId262" w:history="1">
              <w:r>
                <w:rPr>
                  <w:color w:val="0000FF"/>
                  <w:u w:val="single"/>
                </w:rPr>
                <w:t>com</w:t>
              </w:r>
            </w:hyperlink>
            <w:hyperlink r:id="rId263" w:history="1">
              <w:r>
                <w:rPr>
                  <w:color w:val="0000FF"/>
                  <w:u w:val="single"/>
                </w:rPr>
                <w:t>/</w:t>
              </w:r>
            </w:hyperlink>
            <w:r>
              <w:t xml:space="preserve">, </w:t>
            </w:r>
            <w:hyperlink r:id="rId264" w:history="1">
              <w:r>
                <w:rPr>
                  <w:color w:val="0000FF"/>
                  <w:u w:val="single"/>
                </w:rPr>
                <w:t>http</w:t>
              </w:r>
            </w:hyperlink>
            <w:hyperlink r:id="rId265" w:history="1">
              <w:r>
                <w:rPr>
                  <w:color w:val="0000FF"/>
                  <w:u w:val="single"/>
                </w:rPr>
                <w:t>://</w:t>
              </w:r>
            </w:hyperlink>
            <w:hyperlink r:id="rId266" w:history="1">
              <w:r>
                <w:rPr>
                  <w:color w:val="0000FF"/>
                  <w:u w:val="single"/>
                </w:rPr>
                <w:t>www</w:t>
              </w:r>
            </w:hyperlink>
            <w:hyperlink r:id="rId267" w:history="1">
              <w:r>
                <w:rPr>
                  <w:color w:val="0000FF"/>
                  <w:u w:val="single"/>
                </w:rPr>
                <w:t>.</w:t>
              </w:r>
            </w:hyperlink>
            <w:hyperlink r:id="rId268" w:history="1">
              <w:r>
                <w:rPr>
                  <w:color w:val="0000FF"/>
                  <w:u w:val="single"/>
                </w:rPr>
                <w:t>keystonelanes</w:t>
              </w:r>
            </w:hyperlink>
            <w:hyperlink r:id="rId269" w:history="1">
              <w:r>
                <w:rPr>
                  <w:color w:val="0000FF"/>
                  <w:u w:val="single"/>
                </w:rPr>
                <w:t>.</w:t>
              </w:r>
            </w:hyperlink>
            <w:hyperlink r:id="rId270" w:history="1">
              <w:r>
                <w:rPr>
                  <w:color w:val="0000FF"/>
                  <w:u w:val="single"/>
                </w:rPr>
                <w:t>com</w:t>
              </w:r>
            </w:hyperlink>
            <w:hyperlink r:id="rId271" w:history="1">
              <w:r>
                <w:rPr>
                  <w:color w:val="0000FF"/>
                  <w:u w:val="single"/>
                </w:rPr>
                <w:t>/</w:t>
              </w:r>
            </w:hyperlink>
            <w:r>
              <w:t xml:space="preserve">, , </w:t>
            </w:r>
            <w:hyperlink r:id="rId272" w:history="1">
              <w:r>
                <w:rPr>
                  <w:color w:val="0000FF"/>
                  <w:u w:val="single"/>
                </w:rPr>
                <w:t>http</w:t>
              </w:r>
            </w:hyperlink>
            <w:hyperlink r:id="rId273" w:history="1">
              <w:r>
                <w:rPr>
                  <w:color w:val="0000FF"/>
                  <w:u w:val="single"/>
                </w:rPr>
                <w:t>://</w:t>
              </w:r>
            </w:hyperlink>
            <w:hyperlink r:id="rId274" w:history="1">
              <w:r>
                <w:rPr>
                  <w:color w:val="0000FF"/>
                  <w:u w:val="single"/>
                </w:rPr>
                <w:t>www</w:t>
              </w:r>
            </w:hyperlink>
            <w:hyperlink r:id="rId275" w:history="1">
              <w:r>
                <w:rPr>
                  <w:color w:val="0000FF"/>
                  <w:u w:val="single"/>
                </w:rPr>
                <w:t>.</w:t>
              </w:r>
            </w:hyperlink>
            <w:hyperlink r:id="rId276" w:history="1">
              <w:r>
                <w:rPr>
                  <w:color w:val="0000FF"/>
                  <w:u w:val="single"/>
                </w:rPr>
                <w:t>otherbar</w:t>
              </w:r>
            </w:hyperlink>
            <w:hyperlink r:id="rId277" w:history="1">
              <w:r>
                <w:rPr>
                  <w:color w:val="0000FF"/>
                  <w:u w:val="single"/>
                </w:rPr>
                <w:t>.</w:t>
              </w:r>
            </w:hyperlink>
            <w:hyperlink r:id="rId278" w:history="1">
              <w:r>
                <w:rPr>
                  <w:color w:val="0000FF"/>
                  <w:u w:val="single"/>
                </w:rPr>
                <w:t>org</w:t>
              </w:r>
            </w:hyperlink>
            <w:hyperlink r:id="rId279" w:history="1">
              <w:r>
                <w:rPr>
                  <w:color w:val="0000FF"/>
                  <w:u w:val="single"/>
                </w:rPr>
                <w:t>/</w:t>
              </w:r>
            </w:hyperlink>
            <w:hyperlink r:id="rId280" w:history="1">
              <w:r>
                <w:rPr>
                  <w:color w:val="0000FF"/>
                  <w:u w:val="single"/>
                </w:rPr>
                <w:t>donate</w:t>
              </w:r>
            </w:hyperlink>
            <w:hyperlink r:id="rId281" w:history="1">
              <w:r>
                <w:rPr>
                  <w:color w:val="0000FF"/>
                  <w:u w:val="single"/>
                </w:rPr>
                <w:t>.</w:t>
              </w:r>
            </w:hyperlink>
            <w:hyperlink r:id="rId282" w:history="1">
              <w:r>
                <w:rPr>
                  <w:color w:val="0000FF"/>
                  <w:u w:val="single"/>
                </w:rPr>
                <w:t>html</w:t>
              </w:r>
            </w:hyperlink>
            <w:r>
              <w:t xml:space="preserve">,   </w:t>
            </w:r>
            <w:hyperlink r:id="rId283" w:history="1">
              <w:r>
                <w:rPr>
                  <w:color w:val="0000FF"/>
                  <w:u w:val="single"/>
                </w:rPr>
                <w:t>http</w:t>
              </w:r>
            </w:hyperlink>
            <w:hyperlink r:id="rId284" w:history="1">
              <w:r>
                <w:rPr>
                  <w:color w:val="0000FF"/>
                  <w:u w:val="single"/>
                </w:rPr>
                <w:t>://</w:t>
              </w:r>
            </w:hyperlink>
            <w:hyperlink r:id="rId285" w:history="1">
              <w:r>
                <w:rPr>
                  <w:color w:val="0000FF"/>
                  <w:u w:val="single"/>
                </w:rPr>
                <w:t>www</w:t>
              </w:r>
            </w:hyperlink>
            <w:hyperlink r:id="rId286" w:history="1">
              <w:r>
                <w:rPr>
                  <w:color w:val="0000FF"/>
                  <w:u w:val="single"/>
                </w:rPr>
                <w:t>.</w:t>
              </w:r>
            </w:hyperlink>
            <w:hyperlink r:id="rId287" w:history="1">
              <w:r>
                <w:rPr>
                  <w:color w:val="0000FF"/>
                  <w:u w:val="single"/>
                </w:rPr>
                <w:t>vectorstudios</w:t>
              </w:r>
            </w:hyperlink>
            <w:hyperlink r:id="rId288" w:history="1">
              <w:r>
                <w:rPr>
                  <w:color w:val="0000FF"/>
                  <w:u w:val="single"/>
                </w:rPr>
                <w:t>.</w:t>
              </w:r>
            </w:hyperlink>
            <w:hyperlink r:id="rId289" w:history="1">
              <w:r>
                <w:rPr>
                  <w:color w:val="0000FF"/>
                  <w:u w:val="single"/>
                </w:rPr>
                <w:t>com</w:t>
              </w:r>
            </w:hyperlink>
            <w:hyperlink r:id="rId290" w:history="1">
              <w:r>
                <w:rPr>
                  <w:color w:val="0000FF"/>
                  <w:u w:val="single"/>
                </w:rPr>
                <w:t>/</w:t>
              </w:r>
            </w:hyperlink>
            <w:r>
              <w:t xml:space="preserve">, </w:t>
            </w:r>
            <w:hyperlink r:id="rId291" w:history="1">
              <w:r>
                <w:rPr>
                  <w:color w:val="0000FF"/>
                  <w:u w:val="single"/>
                </w:rPr>
                <w:t>http</w:t>
              </w:r>
            </w:hyperlink>
            <w:hyperlink r:id="rId292" w:history="1">
              <w:r>
                <w:rPr>
                  <w:color w:val="0000FF"/>
                  <w:u w:val="single"/>
                </w:rPr>
                <w:t>://</w:t>
              </w:r>
            </w:hyperlink>
            <w:hyperlink r:id="rId293" w:history="1">
              <w:r>
                <w:rPr>
                  <w:color w:val="0000FF"/>
                  <w:u w:val="single"/>
                </w:rPr>
                <w:t>www</w:t>
              </w:r>
            </w:hyperlink>
            <w:hyperlink r:id="rId294" w:history="1">
              <w:r>
                <w:rPr>
                  <w:color w:val="0000FF"/>
                  <w:u w:val="single"/>
                </w:rPr>
                <w:t>.</w:t>
              </w:r>
            </w:hyperlink>
            <w:hyperlink r:id="rId295" w:history="1">
              <w:r>
                <w:rPr>
                  <w:color w:val="0000FF"/>
                  <w:u w:val="single"/>
                </w:rPr>
                <w:t>visions</w:t>
              </w:r>
            </w:hyperlink>
            <w:hyperlink r:id="rId296" w:history="1">
              <w:r>
                <w:rPr>
                  <w:color w:val="0000FF"/>
                  <w:u w:val="single"/>
                </w:rPr>
                <w:t>-</w:t>
              </w:r>
            </w:hyperlink>
            <w:hyperlink r:id="rId297" w:history="1">
              <w:r>
                <w:rPr>
                  <w:color w:val="0000FF"/>
                  <w:u w:val="single"/>
                </w:rPr>
                <w:t>opera</w:t>
              </w:r>
            </w:hyperlink>
            <w:hyperlink r:id="rId298" w:history="1">
              <w:r>
                <w:rPr>
                  <w:color w:val="0000FF"/>
                  <w:u w:val="single"/>
                </w:rPr>
                <w:t>.</w:t>
              </w:r>
            </w:hyperlink>
            <w:hyperlink r:id="rId299" w:history="1">
              <w:r>
                <w:rPr>
                  <w:color w:val="0000FF"/>
                  <w:u w:val="single"/>
                </w:rPr>
                <w:t>com</w:t>
              </w:r>
            </w:hyperlink>
            <w:hyperlink r:id="rId300" w:history="1">
              <w:r>
                <w:rPr>
                  <w:color w:val="0000FF"/>
                  <w:u w:val="single"/>
                </w:rPr>
                <w:t>/</w:t>
              </w:r>
            </w:hyperlink>
            <w:r>
              <w:t>).</w:t>
            </w:r>
          </w:p>
        </w:tc>
      </w:tr>
      <w:tr w:rsidR="00F40027" w14:paraId="7075E1FA" w14:textId="77777777" w:rsidTr="00BD4C68">
        <w:tc>
          <w:tcPr>
            <w:tcW w:w="671" w:type="pct"/>
            <w:tcMar>
              <w:top w:w="58" w:type="dxa"/>
              <w:left w:w="58" w:type="dxa"/>
              <w:bottom w:w="58" w:type="dxa"/>
              <w:right w:w="58" w:type="dxa"/>
            </w:tcMar>
          </w:tcPr>
          <w:p w14:paraId="592560E2" w14:textId="77777777" w:rsidR="00E32E08" w:rsidRDefault="00E32E08">
            <w:pPr>
              <w:pBdr>
                <w:top w:val="nil"/>
                <w:left w:val="nil"/>
                <w:bottom w:val="nil"/>
                <w:right w:val="nil"/>
                <w:between w:val="nil"/>
                <w:bar w:val="nil"/>
              </w:pBdr>
              <w:spacing w:line="240" w:lineRule="auto"/>
            </w:pPr>
            <w:proofErr w:type="spellStart"/>
            <w:r>
              <w:rPr>
                <w:b/>
                <w:bCs/>
                <w:i/>
                <w:iCs/>
              </w:rPr>
              <w:t>DotNetNuke</w:t>
            </w:r>
            <w:proofErr w:type="spellEnd"/>
            <w:r>
              <w:rPr>
                <w:b/>
                <w:bCs/>
                <w:i/>
                <w:iCs/>
              </w:rPr>
              <w:t xml:space="preserve"> Projects</w:t>
            </w:r>
          </w:p>
        </w:tc>
        <w:tc>
          <w:tcPr>
            <w:tcW w:w="109" w:type="pct"/>
            <w:tcMar>
              <w:top w:w="58" w:type="dxa"/>
              <w:left w:w="58" w:type="dxa"/>
              <w:bottom w:w="58" w:type="dxa"/>
              <w:right w:w="58" w:type="dxa"/>
            </w:tcMar>
          </w:tcPr>
          <w:p w14:paraId="0A02A5BB"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229CB26E" w14:textId="77777777" w:rsidR="00E32E08" w:rsidRDefault="00E32E08" w:rsidP="00283EE6">
            <w:pPr>
              <w:pBdr>
                <w:top w:val="nil"/>
                <w:left w:val="nil"/>
                <w:bottom w:val="nil"/>
                <w:right w:val="nil"/>
                <w:between w:val="nil"/>
                <w:bar w:val="nil"/>
              </w:pBdr>
              <w:spacing w:line="240" w:lineRule="auto"/>
              <w:ind w:left="126"/>
            </w:pPr>
            <w:r>
              <w:t>Rialto Recreations (</w:t>
            </w:r>
            <w:hyperlink r:id="rId301" w:history="1">
              <w:r>
                <w:rPr>
                  <w:color w:val="0000FF"/>
                  <w:u w:val="single"/>
                </w:rPr>
                <w:t>http</w:t>
              </w:r>
            </w:hyperlink>
            <w:hyperlink r:id="rId302" w:history="1">
              <w:r>
                <w:rPr>
                  <w:color w:val="0000FF"/>
                  <w:u w:val="single"/>
                </w:rPr>
                <w:t>://</w:t>
              </w:r>
            </w:hyperlink>
            <w:hyperlink r:id="rId303" w:history="1">
              <w:r>
                <w:rPr>
                  <w:color w:val="0000FF"/>
                  <w:u w:val="single"/>
                </w:rPr>
                <w:t>rialtorec</w:t>
              </w:r>
            </w:hyperlink>
            <w:hyperlink r:id="rId304" w:history="1">
              <w:r>
                <w:rPr>
                  <w:color w:val="0000FF"/>
                  <w:u w:val="single"/>
                </w:rPr>
                <w:t>.</w:t>
              </w:r>
            </w:hyperlink>
            <w:hyperlink r:id="rId305" w:history="1">
              <w:r>
                <w:rPr>
                  <w:color w:val="0000FF"/>
                  <w:u w:val="single"/>
                </w:rPr>
                <w:t>net</w:t>
              </w:r>
            </w:hyperlink>
            <w:r>
              <w:t>),</w:t>
            </w:r>
            <w:r>
              <w:br/>
              <w:t>Enigma Saves (</w:t>
            </w:r>
            <w:hyperlink r:id="rId306" w:history="1">
              <w:r>
                <w:rPr>
                  <w:color w:val="0000FF"/>
                  <w:u w:val="single"/>
                </w:rPr>
                <w:t>http</w:t>
              </w:r>
            </w:hyperlink>
            <w:hyperlink r:id="rId307" w:history="1">
              <w:r>
                <w:rPr>
                  <w:color w:val="0000FF"/>
                  <w:u w:val="single"/>
                </w:rPr>
                <w:t>://</w:t>
              </w:r>
            </w:hyperlink>
            <w:hyperlink r:id="rId308" w:history="1">
              <w:r>
                <w:rPr>
                  <w:color w:val="0000FF"/>
                  <w:u w:val="single"/>
                </w:rPr>
                <w:t>www</w:t>
              </w:r>
            </w:hyperlink>
            <w:hyperlink r:id="rId309" w:history="1">
              <w:r>
                <w:rPr>
                  <w:color w:val="0000FF"/>
                  <w:u w:val="single"/>
                </w:rPr>
                <w:t>.</w:t>
              </w:r>
            </w:hyperlink>
            <w:hyperlink r:id="rId310" w:history="1">
              <w:r>
                <w:rPr>
                  <w:color w:val="0000FF"/>
                  <w:u w:val="single"/>
                </w:rPr>
                <w:t>enigmasaves</w:t>
              </w:r>
            </w:hyperlink>
            <w:hyperlink r:id="rId311" w:history="1">
              <w:r>
                <w:rPr>
                  <w:color w:val="0000FF"/>
                  <w:u w:val="single"/>
                </w:rPr>
                <w:t>.</w:t>
              </w:r>
            </w:hyperlink>
            <w:hyperlink r:id="rId312" w:history="1">
              <w:r>
                <w:rPr>
                  <w:color w:val="0000FF"/>
                  <w:u w:val="single"/>
                </w:rPr>
                <w:t>com</w:t>
              </w:r>
            </w:hyperlink>
            <w:hyperlink r:id="rId313" w:history="1">
              <w:r>
                <w:rPr>
                  <w:color w:val="0000FF"/>
                  <w:u w:val="single"/>
                </w:rPr>
                <w:t>/</w:t>
              </w:r>
            </w:hyperlink>
            <w:r>
              <w:t>),</w:t>
            </w:r>
            <w:r>
              <w:br/>
              <w:t>Farias Jett (</w:t>
            </w:r>
            <w:hyperlink r:id="rId314" w:history="1">
              <w:r>
                <w:rPr>
                  <w:color w:val="0000FF"/>
                  <w:u w:val="single"/>
                </w:rPr>
                <w:t>http</w:t>
              </w:r>
            </w:hyperlink>
            <w:hyperlink r:id="rId315" w:history="1">
              <w:r>
                <w:rPr>
                  <w:color w:val="0000FF"/>
                  <w:u w:val="single"/>
                </w:rPr>
                <w:t>://</w:t>
              </w:r>
            </w:hyperlink>
            <w:hyperlink r:id="rId316" w:history="1">
              <w:r>
                <w:rPr>
                  <w:color w:val="0000FF"/>
                  <w:u w:val="single"/>
                </w:rPr>
                <w:t>www</w:t>
              </w:r>
            </w:hyperlink>
            <w:hyperlink r:id="rId317" w:history="1">
              <w:r>
                <w:rPr>
                  <w:color w:val="0000FF"/>
                  <w:u w:val="single"/>
                </w:rPr>
                <w:t>.</w:t>
              </w:r>
            </w:hyperlink>
            <w:hyperlink r:id="rId318" w:history="1">
              <w:r>
                <w:rPr>
                  <w:color w:val="0000FF"/>
                  <w:u w:val="single"/>
                </w:rPr>
                <w:t>fariasjett</w:t>
              </w:r>
            </w:hyperlink>
            <w:hyperlink r:id="rId319" w:history="1">
              <w:r>
                <w:rPr>
                  <w:color w:val="0000FF"/>
                  <w:u w:val="single"/>
                </w:rPr>
                <w:t>.</w:t>
              </w:r>
            </w:hyperlink>
            <w:hyperlink r:id="rId320" w:history="1">
              <w:r>
                <w:rPr>
                  <w:color w:val="0000FF"/>
                  <w:u w:val="single"/>
                </w:rPr>
                <w:t>com</w:t>
              </w:r>
            </w:hyperlink>
            <w:hyperlink r:id="rId321" w:history="1">
              <w:r>
                <w:rPr>
                  <w:color w:val="0000FF"/>
                  <w:u w:val="single"/>
                </w:rPr>
                <w:t>/</w:t>
              </w:r>
            </w:hyperlink>
            <w:r>
              <w:t>),</w:t>
            </w:r>
            <w:r>
              <w:br/>
              <w:t>Turk International (</w:t>
            </w:r>
            <w:hyperlink r:id="rId322" w:history="1">
              <w:r>
                <w:rPr>
                  <w:color w:val="0000FF"/>
                  <w:u w:val="single"/>
                </w:rPr>
                <w:t>http</w:t>
              </w:r>
            </w:hyperlink>
            <w:hyperlink r:id="rId323" w:history="1">
              <w:r>
                <w:rPr>
                  <w:color w:val="0000FF"/>
                  <w:u w:val="single"/>
                </w:rPr>
                <w:t>://</w:t>
              </w:r>
            </w:hyperlink>
            <w:hyperlink r:id="rId324" w:history="1">
              <w:r>
                <w:rPr>
                  <w:color w:val="0000FF"/>
                  <w:u w:val="single"/>
                </w:rPr>
                <w:t>www</w:t>
              </w:r>
            </w:hyperlink>
            <w:hyperlink r:id="rId325" w:history="1">
              <w:r>
                <w:rPr>
                  <w:color w:val="0000FF"/>
                  <w:u w:val="single"/>
                </w:rPr>
                <w:t>.</w:t>
              </w:r>
            </w:hyperlink>
            <w:hyperlink r:id="rId326" w:history="1">
              <w:r>
                <w:rPr>
                  <w:color w:val="0000FF"/>
                  <w:u w:val="single"/>
                </w:rPr>
                <w:t>turk</w:t>
              </w:r>
            </w:hyperlink>
            <w:hyperlink r:id="rId327" w:history="1">
              <w:r>
                <w:rPr>
                  <w:color w:val="0000FF"/>
                  <w:u w:val="single"/>
                </w:rPr>
                <w:t>-</w:t>
              </w:r>
            </w:hyperlink>
            <w:hyperlink r:id="rId328" w:history="1">
              <w:r>
                <w:rPr>
                  <w:color w:val="0000FF"/>
                  <w:u w:val="single"/>
                </w:rPr>
                <w:t>international</w:t>
              </w:r>
            </w:hyperlink>
            <w:hyperlink r:id="rId329" w:history="1">
              <w:r>
                <w:rPr>
                  <w:color w:val="0000FF"/>
                  <w:u w:val="single"/>
                </w:rPr>
                <w:t>.</w:t>
              </w:r>
            </w:hyperlink>
            <w:hyperlink r:id="rId330" w:history="1">
              <w:r>
                <w:rPr>
                  <w:color w:val="0000FF"/>
                  <w:u w:val="single"/>
                </w:rPr>
                <w:t>com</w:t>
              </w:r>
            </w:hyperlink>
            <w:hyperlink r:id="rId331" w:history="1">
              <w:r>
                <w:rPr>
                  <w:color w:val="0000FF"/>
                  <w:u w:val="single"/>
                </w:rPr>
                <w:t>/</w:t>
              </w:r>
            </w:hyperlink>
            <w:r>
              <w:t>),</w:t>
            </w:r>
            <w:r>
              <w:br/>
            </w:r>
            <w:proofErr w:type="spellStart"/>
            <w:r>
              <w:lastRenderedPageBreak/>
              <w:t>InfiniTek</w:t>
            </w:r>
            <w:proofErr w:type="spellEnd"/>
            <w:r>
              <w:t xml:space="preserve"> (</w:t>
            </w:r>
            <w:hyperlink r:id="rId332" w:history="1">
              <w:r>
                <w:rPr>
                  <w:color w:val="0000FF"/>
                  <w:u w:val="single"/>
                </w:rPr>
                <w:t>http</w:t>
              </w:r>
            </w:hyperlink>
            <w:hyperlink r:id="rId333" w:history="1">
              <w:r>
                <w:rPr>
                  <w:color w:val="0000FF"/>
                  <w:u w:val="single"/>
                </w:rPr>
                <w:t>://</w:t>
              </w:r>
            </w:hyperlink>
            <w:hyperlink r:id="rId334" w:history="1">
              <w:r>
                <w:rPr>
                  <w:color w:val="0000FF"/>
                  <w:u w:val="single"/>
                </w:rPr>
                <w:t>www</w:t>
              </w:r>
            </w:hyperlink>
            <w:hyperlink r:id="rId335" w:history="1">
              <w:r>
                <w:rPr>
                  <w:color w:val="0000FF"/>
                  <w:u w:val="single"/>
                </w:rPr>
                <w:t>.</w:t>
              </w:r>
            </w:hyperlink>
            <w:hyperlink r:id="rId336" w:history="1">
              <w:r>
                <w:rPr>
                  <w:color w:val="0000FF"/>
                  <w:u w:val="single"/>
                </w:rPr>
                <w:t>infinitek</w:t>
              </w:r>
            </w:hyperlink>
            <w:hyperlink r:id="rId337" w:history="1">
              <w:r>
                <w:rPr>
                  <w:color w:val="0000FF"/>
                  <w:u w:val="single"/>
                </w:rPr>
                <w:t>.</w:t>
              </w:r>
            </w:hyperlink>
            <w:hyperlink r:id="rId338" w:history="1">
              <w:r>
                <w:rPr>
                  <w:color w:val="0000FF"/>
                  <w:u w:val="single"/>
                </w:rPr>
                <w:t>biz</w:t>
              </w:r>
            </w:hyperlink>
            <w:r>
              <w:t>/),</w:t>
            </w:r>
            <w:r>
              <w:br/>
            </w:r>
            <w:proofErr w:type="spellStart"/>
            <w:r>
              <w:t>Averiware</w:t>
            </w:r>
            <w:proofErr w:type="spellEnd"/>
            <w:r>
              <w:t xml:space="preserve"> (</w:t>
            </w:r>
            <w:hyperlink r:id="rId339" w:history="1">
              <w:r>
                <w:rPr>
                  <w:color w:val="0000FF"/>
                  <w:u w:val="single"/>
                </w:rPr>
                <w:t>http</w:t>
              </w:r>
            </w:hyperlink>
            <w:hyperlink r:id="rId340" w:history="1">
              <w:r>
                <w:rPr>
                  <w:color w:val="0000FF"/>
                  <w:u w:val="single"/>
                </w:rPr>
                <w:t>://</w:t>
              </w:r>
            </w:hyperlink>
            <w:hyperlink r:id="rId341" w:history="1">
              <w:r>
                <w:rPr>
                  <w:color w:val="0000FF"/>
                  <w:u w:val="single"/>
                </w:rPr>
                <w:t>www</w:t>
              </w:r>
            </w:hyperlink>
            <w:hyperlink r:id="rId342" w:history="1">
              <w:r>
                <w:rPr>
                  <w:color w:val="0000FF"/>
                  <w:u w:val="single"/>
                </w:rPr>
                <w:t>.</w:t>
              </w:r>
            </w:hyperlink>
            <w:hyperlink r:id="rId343" w:history="1">
              <w:r>
                <w:rPr>
                  <w:color w:val="0000FF"/>
                  <w:u w:val="single"/>
                </w:rPr>
                <w:t>averiware</w:t>
              </w:r>
            </w:hyperlink>
            <w:hyperlink r:id="rId344" w:history="1">
              <w:r>
                <w:rPr>
                  <w:color w:val="0000FF"/>
                  <w:u w:val="single"/>
                </w:rPr>
                <w:t>.</w:t>
              </w:r>
            </w:hyperlink>
            <w:hyperlink r:id="rId345" w:history="1">
              <w:r>
                <w:rPr>
                  <w:color w:val="0000FF"/>
                  <w:u w:val="single"/>
                </w:rPr>
                <w:t>com</w:t>
              </w:r>
            </w:hyperlink>
            <w:r>
              <w:t>),</w:t>
            </w:r>
            <w:r>
              <w:br/>
            </w:r>
            <w:proofErr w:type="spellStart"/>
            <w:r>
              <w:t>Agiline</w:t>
            </w:r>
            <w:proofErr w:type="spellEnd"/>
            <w:r>
              <w:t xml:space="preserve"> (</w:t>
            </w:r>
            <w:hyperlink r:id="rId346" w:history="1">
              <w:r>
                <w:rPr>
                  <w:color w:val="0000FF"/>
                  <w:u w:val="single"/>
                </w:rPr>
                <w:t>http</w:t>
              </w:r>
            </w:hyperlink>
            <w:hyperlink r:id="rId347" w:history="1">
              <w:r>
                <w:rPr>
                  <w:color w:val="0000FF"/>
                  <w:u w:val="single"/>
                </w:rPr>
                <w:t>://</w:t>
              </w:r>
            </w:hyperlink>
            <w:hyperlink r:id="rId348" w:history="1">
              <w:r>
                <w:rPr>
                  <w:color w:val="0000FF"/>
                  <w:u w:val="single"/>
                </w:rPr>
                <w:t>www</w:t>
              </w:r>
            </w:hyperlink>
            <w:hyperlink r:id="rId349" w:history="1">
              <w:r>
                <w:rPr>
                  <w:color w:val="0000FF"/>
                  <w:u w:val="single"/>
                </w:rPr>
                <w:t>.</w:t>
              </w:r>
            </w:hyperlink>
            <w:hyperlink r:id="rId350" w:history="1">
              <w:r>
                <w:rPr>
                  <w:color w:val="0000FF"/>
                  <w:u w:val="single"/>
                </w:rPr>
                <w:t>agiline</w:t>
              </w:r>
            </w:hyperlink>
            <w:hyperlink r:id="rId351" w:history="1">
              <w:r>
                <w:rPr>
                  <w:color w:val="0000FF"/>
                  <w:u w:val="single"/>
                </w:rPr>
                <w:t>.</w:t>
              </w:r>
            </w:hyperlink>
            <w:hyperlink r:id="rId352" w:history="1">
              <w:r>
                <w:rPr>
                  <w:color w:val="0000FF"/>
                  <w:u w:val="single"/>
                </w:rPr>
                <w:t>com</w:t>
              </w:r>
            </w:hyperlink>
            <w:hyperlink r:id="rId353" w:history="1">
              <w:r>
                <w:rPr>
                  <w:color w:val="0000FF"/>
                  <w:u w:val="single"/>
                </w:rPr>
                <w:t>/</w:t>
              </w:r>
            </w:hyperlink>
            <w:r>
              <w:t>),</w:t>
            </w:r>
            <w:r>
              <w:br/>
              <w:t>Jurupa (</w:t>
            </w:r>
            <w:hyperlink r:id="rId354" w:history="1">
              <w:r>
                <w:rPr>
                  <w:color w:val="0000FF"/>
                  <w:u w:val="single"/>
                </w:rPr>
                <w:t>http</w:t>
              </w:r>
            </w:hyperlink>
            <w:hyperlink r:id="rId355" w:history="1">
              <w:r>
                <w:rPr>
                  <w:color w:val="0000FF"/>
                  <w:u w:val="single"/>
                </w:rPr>
                <w:t>://</w:t>
              </w:r>
            </w:hyperlink>
            <w:hyperlink r:id="rId356" w:history="1">
              <w:r>
                <w:rPr>
                  <w:color w:val="0000FF"/>
                  <w:u w:val="single"/>
                </w:rPr>
                <w:t>jcsd</w:t>
              </w:r>
            </w:hyperlink>
            <w:hyperlink r:id="rId357" w:history="1">
              <w:r>
                <w:rPr>
                  <w:color w:val="0000FF"/>
                  <w:u w:val="single"/>
                </w:rPr>
                <w:t>.</w:t>
              </w:r>
            </w:hyperlink>
            <w:hyperlink r:id="rId358" w:history="1">
              <w:r>
                <w:rPr>
                  <w:color w:val="0000FF"/>
                  <w:u w:val="single"/>
                </w:rPr>
                <w:t>us</w:t>
              </w:r>
            </w:hyperlink>
            <w:hyperlink r:id="rId359" w:history="1">
              <w:r>
                <w:rPr>
                  <w:color w:val="0000FF"/>
                  <w:u w:val="single"/>
                </w:rPr>
                <w:t>/</w:t>
              </w:r>
            </w:hyperlink>
            <w:r>
              <w:t>),</w:t>
            </w:r>
            <w:r>
              <w:br/>
              <w:t>Surf it Local (</w:t>
            </w:r>
            <w:hyperlink r:id="rId360" w:history="1">
              <w:r>
                <w:rPr>
                  <w:color w:val="0000FF"/>
                  <w:u w:val="single"/>
                </w:rPr>
                <w:t>http</w:t>
              </w:r>
            </w:hyperlink>
            <w:hyperlink r:id="rId361" w:history="1">
              <w:r>
                <w:rPr>
                  <w:color w:val="0000FF"/>
                  <w:u w:val="single"/>
                </w:rPr>
                <w:t>://</w:t>
              </w:r>
            </w:hyperlink>
            <w:hyperlink r:id="rId362" w:history="1">
              <w:r>
                <w:rPr>
                  <w:color w:val="0000FF"/>
                  <w:u w:val="single"/>
                </w:rPr>
                <w:t>www</w:t>
              </w:r>
            </w:hyperlink>
            <w:hyperlink r:id="rId363" w:history="1">
              <w:r>
                <w:rPr>
                  <w:color w:val="0000FF"/>
                  <w:u w:val="single"/>
                </w:rPr>
                <w:t>.</w:t>
              </w:r>
            </w:hyperlink>
            <w:hyperlink r:id="rId364" w:history="1">
              <w:r>
                <w:rPr>
                  <w:color w:val="0000FF"/>
                  <w:u w:val="single"/>
                </w:rPr>
                <w:t>surfitlocal</w:t>
              </w:r>
            </w:hyperlink>
            <w:hyperlink r:id="rId365" w:history="1">
              <w:r>
                <w:rPr>
                  <w:color w:val="0000FF"/>
                  <w:u w:val="single"/>
                </w:rPr>
                <w:t>.</w:t>
              </w:r>
            </w:hyperlink>
            <w:hyperlink r:id="rId366" w:history="1">
              <w:r>
                <w:rPr>
                  <w:color w:val="0000FF"/>
                  <w:u w:val="single"/>
                </w:rPr>
                <w:t>com</w:t>
              </w:r>
            </w:hyperlink>
            <w:hyperlink r:id="rId367" w:history="1">
              <w:r>
                <w:rPr>
                  <w:color w:val="0000FF"/>
                  <w:u w:val="single"/>
                </w:rPr>
                <w:t>/</w:t>
              </w:r>
            </w:hyperlink>
            <w:r>
              <w:t>).</w:t>
            </w:r>
          </w:p>
        </w:tc>
      </w:tr>
      <w:tr w:rsidR="00F40027" w14:paraId="0D506C33" w14:textId="77777777" w:rsidTr="00BD4C68">
        <w:tc>
          <w:tcPr>
            <w:tcW w:w="671" w:type="pct"/>
            <w:tcMar>
              <w:top w:w="58" w:type="dxa"/>
              <w:left w:w="58" w:type="dxa"/>
              <w:bottom w:w="58" w:type="dxa"/>
              <w:right w:w="58" w:type="dxa"/>
            </w:tcMar>
          </w:tcPr>
          <w:p w14:paraId="756B209D" w14:textId="77777777" w:rsidR="00E32E08" w:rsidRDefault="00E32E08">
            <w:pPr>
              <w:pBdr>
                <w:top w:val="nil"/>
                <w:left w:val="nil"/>
                <w:bottom w:val="nil"/>
                <w:right w:val="nil"/>
                <w:between w:val="nil"/>
                <w:bar w:val="nil"/>
              </w:pBdr>
              <w:spacing w:line="240" w:lineRule="auto"/>
            </w:pPr>
            <w:r>
              <w:rPr>
                <w:b/>
                <w:bCs/>
                <w:i/>
                <w:iCs/>
              </w:rPr>
              <w:lastRenderedPageBreak/>
              <w:t>ASP.NET Projects</w:t>
            </w:r>
          </w:p>
        </w:tc>
        <w:tc>
          <w:tcPr>
            <w:tcW w:w="109" w:type="pct"/>
            <w:tcMar>
              <w:top w:w="58" w:type="dxa"/>
              <w:left w:w="58" w:type="dxa"/>
              <w:bottom w:w="58" w:type="dxa"/>
              <w:right w:w="58" w:type="dxa"/>
            </w:tcMar>
          </w:tcPr>
          <w:p w14:paraId="29CF1D59"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09A5B1FB" w14:textId="77777777" w:rsidR="00E32E08" w:rsidRDefault="00E32E08" w:rsidP="00283EE6">
            <w:pPr>
              <w:pBdr>
                <w:top w:val="nil"/>
                <w:left w:val="nil"/>
                <w:bottom w:val="nil"/>
                <w:right w:val="nil"/>
                <w:between w:val="nil"/>
                <w:bar w:val="nil"/>
              </w:pBdr>
              <w:spacing w:line="240" w:lineRule="auto"/>
              <w:ind w:left="126"/>
            </w:pPr>
            <w:proofErr w:type="spellStart"/>
            <w:r>
              <w:t>SIGMAnet</w:t>
            </w:r>
            <w:proofErr w:type="spellEnd"/>
            <w:r>
              <w:t xml:space="preserve"> (</w:t>
            </w:r>
            <w:hyperlink r:id="rId368" w:history="1">
              <w:r>
                <w:rPr>
                  <w:color w:val="0000FF"/>
                  <w:u w:val="single"/>
                </w:rPr>
                <w:t>http</w:t>
              </w:r>
            </w:hyperlink>
            <w:hyperlink r:id="rId369" w:history="1">
              <w:r>
                <w:rPr>
                  <w:color w:val="0000FF"/>
                  <w:u w:val="single"/>
                </w:rPr>
                <w:t>://</w:t>
              </w:r>
            </w:hyperlink>
            <w:hyperlink r:id="rId370" w:history="1">
              <w:r>
                <w:rPr>
                  <w:color w:val="0000FF"/>
                  <w:u w:val="single"/>
                </w:rPr>
                <w:t>www</w:t>
              </w:r>
            </w:hyperlink>
            <w:hyperlink r:id="rId371" w:history="1">
              <w:r>
                <w:rPr>
                  <w:color w:val="0000FF"/>
                  <w:u w:val="single"/>
                </w:rPr>
                <w:t>.</w:t>
              </w:r>
            </w:hyperlink>
            <w:hyperlink r:id="rId372" w:history="1">
              <w:r>
                <w:rPr>
                  <w:color w:val="0000FF"/>
                  <w:u w:val="single"/>
                </w:rPr>
                <w:t>sigmanet</w:t>
              </w:r>
            </w:hyperlink>
            <w:hyperlink r:id="rId373" w:history="1">
              <w:r>
                <w:rPr>
                  <w:color w:val="0000FF"/>
                  <w:u w:val="single"/>
                </w:rPr>
                <w:t>.</w:t>
              </w:r>
            </w:hyperlink>
            <w:hyperlink r:id="rId374" w:history="1">
              <w:r>
                <w:rPr>
                  <w:color w:val="0000FF"/>
                  <w:u w:val="single"/>
                </w:rPr>
                <w:t>com</w:t>
              </w:r>
            </w:hyperlink>
            <w:hyperlink r:id="rId375" w:history="1">
              <w:r>
                <w:rPr>
                  <w:color w:val="0000FF"/>
                  <w:u w:val="single"/>
                </w:rPr>
                <w:t>/</w:t>
              </w:r>
            </w:hyperlink>
            <w:r>
              <w:t xml:space="preserve">), </w:t>
            </w:r>
            <w:proofErr w:type="spellStart"/>
            <w:r>
              <w:t>SIGMAnet</w:t>
            </w:r>
            <w:proofErr w:type="spellEnd"/>
            <w:r>
              <w:t xml:space="preserve"> Online (</w:t>
            </w:r>
            <w:hyperlink r:id="rId376" w:history="1">
              <w:r>
                <w:rPr>
                  <w:color w:val="0000FF"/>
                  <w:u w:val="single"/>
                </w:rPr>
                <w:t>https</w:t>
              </w:r>
            </w:hyperlink>
            <w:hyperlink r:id="rId377" w:history="1">
              <w:r>
                <w:rPr>
                  <w:color w:val="0000FF"/>
                  <w:u w:val="single"/>
                </w:rPr>
                <w:t>://</w:t>
              </w:r>
            </w:hyperlink>
            <w:hyperlink r:id="rId378" w:history="1">
              <w:r>
                <w:rPr>
                  <w:color w:val="0000FF"/>
                  <w:u w:val="single"/>
                </w:rPr>
                <w:t>online</w:t>
              </w:r>
            </w:hyperlink>
            <w:hyperlink r:id="rId379" w:history="1">
              <w:r>
                <w:rPr>
                  <w:color w:val="0000FF"/>
                  <w:u w:val="single"/>
                </w:rPr>
                <w:t>.</w:t>
              </w:r>
            </w:hyperlink>
            <w:hyperlink r:id="rId380" w:history="1">
              <w:r>
                <w:rPr>
                  <w:color w:val="0000FF"/>
                  <w:u w:val="single"/>
                </w:rPr>
                <w:t>sigmanet</w:t>
              </w:r>
            </w:hyperlink>
            <w:hyperlink r:id="rId381" w:history="1">
              <w:r>
                <w:rPr>
                  <w:color w:val="0000FF"/>
                  <w:u w:val="single"/>
                </w:rPr>
                <w:t>.</w:t>
              </w:r>
            </w:hyperlink>
            <w:hyperlink r:id="rId382" w:history="1">
              <w:r>
                <w:rPr>
                  <w:color w:val="0000FF"/>
                  <w:u w:val="single"/>
                </w:rPr>
                <w:t>com</w:t>
              </w:r>
            </w:hyperlink>
            <w:hyperlink r:id="rId383" w:history="1">
              <w:r>
                <w:rPr>
                  <w:color w:val="0000FF"/>
                  <w:u w:val="single"/>
                </w:rPr>
                <w:t>/</w:t>
              </w:r>
            </w:hyperlink>
            <w:r>
              <w:t>).</w:t>
            </w:r>
          </w:p>
          <w:p w14:paraId="34A9AB13" w14:textId="77777777" w:rsidR="00E32E08" w:rsidRDefault="00E32E08" w:rsidP="00283EE6">
            <w:pPr>
              <w:pBdr>
                <w:top w:val="nil"/>
                <w:left w:val="nil"/>
                <w:bottom w:val="nil"/>
                <w:right w:val="nil"/>
                <w:between w:val="nil"/>
                <w:bar w:val="nil"/>
              </w:pBdr>
              <w:spacing w:line="240" w:lineRule="auto"/>
              <w:ind w:left="126"/>
            </w:pPr>
            <w:r>
              <w:t>SBDC and all its sub sites:</w:t>
            </w:r>
          </w:p>
          <w:p w14:paraId="6C14B6EA" w14:textId="77777777" w:rsidR="00E32E08" w:rsidRDefault="00E32E08" w:rsidP="00283EE6">
            <w:pPr>
              <w:pBdr>
                <w:top w:val="nil"/>
                <w:left w:val="nil"/>
                <w:bottom w:val="nil"/>
                <w:right w:val="nil"/>
                <w:between w:val="nil"/>
                <w:bar w:val="nil"/>
              </w:pBdr>
              <w:spacing w:line="240" w:lineRule="auto"/>
              <w:ind w:left="126"/>
            </w:pPr>
            <w:r>
              <w:t xml:space="preserve">Lead </w:t>
            </w:r>
            <w:proofErr w:type="spellStart"/>
            <w:r>
              <w:t>Center</w:t>
            </w:r>
            <w:proofErr w:type="spellEnd"/>
            <w:r>
              <w:t xml:space="preserve"> (</w:t>
            </w:r>
            <w:hyperlink r:id="rId384" w:history="1">
              <w:r>
                <w:rPr>
                  <w:color w:val="0000FF"/>
                  <w:u w:val="single"/>
                </w:rPr>
                <w:t>http</w:t>
              </w:r>
            </w:hyperlink>
            <w:hyperlink r:id="rId385" w:history="1">
              <w:r>
                <w:rPr>
                  <w:color w:val="0000FF"/>
                  <w:u w:val="single"/>
                </w:rPr>
                <w:t>://</w:t>
              </w:r>
            </w:hyperlink>
            <w:hyperlink r:id="rId386" w:history="1">
              <w:r>
                <w:rPr>
                  <w:color w:val="0000FF"/>
                  <w:u w:val="single"/>
                </w:rPr>
                <w:t>www</w:t>
              </w:r>
            </w:hyperlink>
            <w:hyperlink r:id="rId387" w:history="1">
              <w:r>
                <w:rPr>
                  <w:color w:val="0000FF"/>
                  <w:u w:val="single"/>
                </w:rPr>
                <w:t>.</w:t>
              </w:r>
            </w:hyperlink>
            <w:hyperlink r:id="rId388" w:history="1">
              <w:r>
                <w:rPr>
                  <w:color w:val="0000FF"/>
                  <w:u w:val="single"/>
                </w:rPr>
                <w:t>smallbizla</w:t>
              </w:r>
            </w:hyperlink>
            <w:hyperlink r:id="rId389" w:history="1">
              <w:r>
                <w:rPr>
                  <w:color w:val="0000FF"/>
                  <w:u w:val="single"/>
                </w:rPr>
                <w:t>.</w:t>
              </w:r>
            </w:hyperlink>
            <w:hyperlink r:id="rId390" w:history="1">
              <w:r>
                <w:rPr>
                  <w:color w:val="0000FF"/>
                  <w:u w:val="single"/>
                </w:rPr>
                <w:t>org</w:t>
              </w:r>
            </w:hyperlink>
            <w:r>
              <w:rPr>
                <w:color w:val="0000FF"/>
                <w:u w:val="single"/>
              </w:rPr>
              <w:t>/</w:t>
            </w:r>
            <w:r>
              <w:t xml:space="preserve">), </w:t>
            </w:r>
            <w:r>
              <w:br/>
              <w:t>College of the Canyons (</w:t>
            </w:r>
            <w:hyperlink r:id="rId391" w:history="1">
              <w:r>
                <w:rPr>
                  <w:color w:val="0000FF"/>
                  <w:u w:val="single"/>
                </w:rPr>
                <w:t>http</w:t>
              </w:r>
            </w:hyperlink>
            <w:hyperlink r:id="rId392" w:history="1">
              <w:r>
                <w:rPr>
                  <w:color w:val="0000FF"/>
                  <w:u w:val="single"/>
                </w:rPr>
                <w:t>://</w:t>
              </w:r>
            </w:hyperlink>
            <w:hyperlink r:id="rId393" w:history="1">
              <w:r>
                <w:rPr>
                  <w:color w:val="0000FF"/>
                  <w:u w:val="single"/>
                </w:rPr>
                <w:t>www</w:t>
              </w:r>
            </w:hyperlink>
            <w:hyperlink r:id="rId394" w:history="1">
              <w:r>
                <w:rPr>
                  <w:color w:val="0000FF"/>
                  <w:u w:val="single"/>
                </w:rPr>
                <w:t>.</w:t>
              </w:r>
            </w:hyperlink>
            <w:hyperlink r:id="rId395" w:history="1">
              <w:r>
                <w:rPr>
                  <w:color w:val="0000FF"/>
                  <w:u w:val="single"/>
                </w:rPr>
                <w:t>sbdc</w:t>
              </w:r>
            </w:hyperlink>
            <w:hyperlink r:id="rId396" w:history="1">
              <w:r>
                <w:rPr>
                  <w:color w:val="0000FF"/>
                  <w:u w:val="single"/>
                </w:rPr>
                <w:t>4</w:t>
              </w:r>
            </w:hyperlink>
            <w:hyperlink r:id="rId397" w:history="1">
              <w:r>
                <w:rPr>
                  <w:color w:val="0000FF"/>
                  <w:u w:val="single"/>
                </w:rPr>
                <w:t>biz</w:t>
              </w:r>
            </w:hyperlink>
            <w:hyperlink r:id="rId398" w:history="1">
              <w:r>
                <w:rPr>
                  <w:color w:val="0000FF"/>
                  <w:u w:val="single"/>
                </w:rPr>
                <w:t>.</w:t>
              </w:r>
            </w:hyperlink>
            <w:hyperlink r:id="rId399" w:history="1">
              <w:r>
                <w:rPr>
                  <w:color w:val="0000FF"/>
                  <w:u w:val="single"/>
                </w:rPr>
                <w:t>org</w:t>
              </w:r>
            </w:hyperlink>
            <w:hyperlink r:id="rId400" w:history="1">
              <w:r>
                <w:rPr>
                  <w:color w:val="0000FF"/>
                  <w:u w:val="single"/>
                </w:rPr>
                <w:t>/</w:t>
              </w:r>
            </w:hyperlink>
            <w:r>
              <w:t xml:space="preserve">), </w:t>
            </w:r>
            <w:r>
              <w:br/>
              <w:t>EI Camino College (</w:t>
            </w:r>
            <w:hyperlink r:id="rId401" w:history="1">
              <w:r>
                <w:rPr>
                  <w:color w:val="0000FF"/>
                  <w:u w:val="single"/>
                </w:rPr>
                <w:t>http</w:t>
              </w:r>
            </w:hyperlink>
            <w:hyperlink r:id="rId402" w:history="1">
              <w:r>
                <w:rPr>
                  <w:color w:val="0000FF"/>
                  <w:u w:val="single"/>
                </w:rPr>
                <w:t>://</w:t>
              </w:r>
            </w:hyperlink>
            <w:hyperlink r:id="rId403" w:history="1">
              <w:r>
                <w:rPr>
                  <w:color w:val="0000FF"/>
                  <w:u w:val="single"/>
                </w:rPr>
                <w:t>www</w:t>
              </w:r>
            </w:hyperlink>
            <w:hyperlink r:id="rId404" w:history="1">
              <w:r>
                <w:rPr>
                  <w:color w:val="0000FF"/>
                  <w:u w:val="single"/>
                </w:rPr>
                <w:t>.</w:t>
              </w:r>
            </w:hyperlink>
            <w:hyperlink r:id="rId405" w:history="1">
              <w:r>
                <w:rPr>
                  <w:color w:val="0000FF"/>
                  <w:u w:val="single"/>
                </w:rPr>
                <w:t>southbaysbdc</w:t>
              </w:r>
            </w:hyperlink>
            <w:hyperlink r:id="rId406" w:history="1">
              <w:r>
                <w:rPr>
                  <w:color w:val="0000FF"/>
                  <w:u w:val="single"/>
                </w:rPr>
                <w:t>.</w:t>
              </w:r>
            </w:hyperlink>
            <w:hyperlink r:id="rId407" w:history="1">
              <w:r>
                <w:rPr>
                  <w:color w:val="0000FF"/>
                  <w:u w:val="single"/>
                </w:rPr>
                <w:t>org</w:t>
              </w:r>
            </w:hyperlink>
            <w:r>
              <w:rPr>
                <w:color w:val="0000FF"/>
                <w:u w:val="single"/>
              </w:rPr>
              <w:t>/</w:t>
            </w:r>
            <w:r>
              <w:t xml:space="preserve">), </w:t>
            </w:r>
            <w:r>
              <w:br/>
              <w:t>Long Beach City College (</w:t>
            </w:r>
            <w:hyperlink r:id="rId408" w:history="1">
              <w:r>
                <w:rPr>
                  <w:color w:val="0000FF"/>
                  <w:u w:val="single"/>
                </w:rPr>
                <w:t>http</w:t>
              </w:r>
            </w:hyperlink>
            <w:hyperlink r:id="rId409" w:history="1">
              <w:r>
                <w:rPr>
                  <w:color w:val="0000FF"/>
                  <w:u w:val="single"/>
                </w:rPr>
                <w:t>://</w:t>
              </w:r>
            </w:hyperlink>
            <w:hyperlink r:id="rId410" w:history="1">
              <w:r>
                <w:rPr>
                  <w:color w:val="0000FF"/>
                  <w:u w:val="single"/>
                </w:rPr>
                <w:t>www</w:t>
              </w:r>
            </w:hyperlink>
            <w:hyperlink r:id="rId411" w:history="1">
              <w:r>
                <w:rPr>
                  <w:color w:val="0000FF"/>
                  <w:u w:val="single"/>
                </w:rPr>
                <w:t>.</w:t>
              </w:r>
            </w:hyperlink>
            <w:hyperlink r:id="rId412" w:history="1">
              <w:r>
                <w:rPr>
                  <w:color w:val="0000FF"/>
                  <w:u w:val="single"/>
                </w:rPr>
                <w:t>longbeachsbdc</w:t>
              </w:r>
            </w:hyperlink>
            <w:hyperlink r:id="rId413" w:history="1">
              <w:r>
                <w:rPr>
                  <w:color w:val="0000FF"/>
                  <w:u w:val="single"/>
                </w:rPr>
                <w:t>.</w:t>
              </w:r>
            </w:hyperlink>
            <w:hyperlink r:id="rId414" w:history="1">
              <w:r>
                <w:rPr>
                  <w:color w:val="0000FF"/>
                  <w:u w:val="single"/>
                </w:rPr>
                <w:t>org</w:t>
              </w:r>
            </w:hyperlink>
            <w:r>
              <w:rPr>
                <w:color w:val="0000FF"/>
                <w:u w:val="single"/>
              </w:rPr>
              <w:t>/</w:t>
            </w:r>
            <w:r>
              <w:t xml:space="preserve">), </w:t>
            </w:r>
            <w:r>
              <w:br/>
              <w:t>Pacific Coast Regional (</w:t>
            </w:r>
            <w:hyperlink r:id="rId415" w:history="1">
              <w:r>
                <w:rPr>
                  <w:color w:val="0000FF"/>
                  <w:u w:val="single"/>
                </w:rPr>
                <w:t>http</w:t>
              </w:r>
            </w:hyperlink>
            <w:hyperlink r:id="rId416" w:history="1">
              <w:r>
                <w:rPr>
                  <w:color w:val="0000FF"/>
                  <w:u w:val="single"/>
                </w:rPr>
                <w:t>://207.233.66.61/</w:t>
              </w:r>
            </w:hyperlink>
            <w:hyperlink r:id="rId417" w:history="1">
              <w:r>
                <w:rPr>
                  <w:color w:val="0000FF"/>
                  <w:u w:val="single"/>
                </w:rPr>
                <w:t>pacificcoastregional</w:t>
              </w:r>
            </w:hyperlink>
            <w:hyperlink r:id="rId418" w:history="1">
              <w:r>
                <w:rPr>
                  <w:color w:val="0000FF"/>
                  <w:u w:val="single"/>
                </w:rPr>
                <w:t>/</w:t>
              </w:r>
            </w:hyperlink>
            <w:hyperlink r:id="rId419" w:history="1">
              <w:r>
                <w:rPr>
                  <w:color w:val="0000FF"/>
                  <w:u w:val="single"/>
                </w:rPr>
                <w:t>Default</w:t>
              </w:r>
            </w:hyperlink>
            <w:hyperlink r:id="rId420" w:history="1">
              <w:r>
                <w:rPr>
                  <w:color w:val="0000FF"/>
                  <w:u w:val="single"/>
                </w:rPr>
                <w:t>.</w:t>
              </w:r>
            </w:hyperlink>
            <w:hyperlink r:id="rId421" w:history="1">
              <w:r>
                <w:rPr>
                  <w:color w:val="0000FF"/>
                  <w:u w:val="single"/>
                </w:rPr>
                <w:t>aspx</w:t>
              </w:r>
            </w:hyperlink>
            <w:r>
              <w:t>),</w:t>
            </w:r>
            <w:r>
              <w:br/>
              <w:t>Mt. San Antonio College (</w:t>
            </w:r>
            <w:hyperlink r:id="rId422" w:history="1">
              <w:r>
                <w:rPr>
                  <w:color w:val="0000FF"/>
                  <w:u w:val="single"/>
                </w:rPr>
                <w:t>http</w:t>
              </w:r>
            </w:hyperlink>
            <w:hyperlink r:id="rId423" w:history="1">
              <w:r>
                <w:rPr>
                  <w:color w:val="0000FF"/>
                  <w:u w:val="single"/>
                </w:rPr>
                <w:t>://</w:t>
              </w:r>
            </w:hyperlink>
            <w:hyperlink r:id="rId424" w:history="1">
              <w:r>
                <w:rPr>
                  <w:color w:val="0000FF"/>
                  <w:u w:val="single"/>
                </w:rPr>
                <w:t>www</w:t>
              </w:r>
            </w:hyperlink>
            <w:hyperlink r:id="rId425" w:history="1">
              <w:r>
                <w:rPr>
                  <w:color w:val="0000FF"/>
                  <w:u w:val="single"/>
                </w:rPr>
                <w:t>.</w:t>
              </w:r>
            </w:hyperlink>
            <w:hyperlink r:id="rId426" w:history="1">
              <w:r>
                <w:rPr>
                  <w:color w:val="0000FF"/>
                  <w:u w:val="single"/>
                </w:rPr>
                <w:t>SanGabrielValleySBDC</w:t>
              </w:r>
            </w:hyperlink>
            <w:hyperlink r:id="rId427" w:history="1">
              <w:r>
                <w:rPr>
                  <w:color w:val="0000FF"/>
                  <w:u w:val="single"/>
                </w:rPr>
                <w:t>.</w:t>
              </w:r>
            </w:hyperlink>
            <w:hyperlink r:id="rId428" w:history="1">
              <w:r>
                <w:rPr>
                  <w:color w:val="0000FF"/>
                  <w:u w:val="single"/>
                </w:rPr>
                <w:t>org</w:t>
              </w:r>
            </w:hyperlink>
            <w:hyperlink r:id="rId429" w:history="1">
              <w:r>
                <w:rPr>
                  <w:color w:val="0000FF"/>
                  <w:u w:val="single"/>
                </w:rPr>
                <w:t>/</w:t>
              </w:r>
            </w:hyperlink>
            <w:r>
              <w:t xml:space="preserve">), </w:t>
            </w:r>
            <w:r>
              <w:br/>
              <w:t>Santa Monica College (</w:t>
            </w:r>
            <w:hyperlink r:id="rId430" w:history="1">
              <w:r>
                <w:rPr>
                  <w:color w:val="0000FF"/>
                  <w:u w:val="single"/>
                </w:rPr>
                <w:t>http</w:t>
              </w:r>
            </w:hyperlink>
            <w:hyperlink r:id="rId431" w:history="1">
              <w:r>
                <w:rPr>
                  <w:color w:val="0000FF"/>
                  <w:u w:val="single"/>
                </w:rPr>
                <w:t>://</w:t>
              </w:r>
            </w:hyperlink>
            <w:hyperlink r:id="rId432" w:history="1">
              <w:r>
                <w:rPr>
                  <w:color w:val="0000FF"/>
                  <w:u w:val="single"/>
                </w:rPr>
                <w:t>www</w:t>
              </w:r>
            </w:hyperlink>
            <w:hyperlink r:id="rId433" w:history="1">
              <w:r>
                <w:rPr>
                  <w:color w:val="0000FF"/>
                  <w:u w:val="single"/>
                </w:rPr>
                <w:t>.</w:t>
              </w:r>
            </w:hyperlink>
            <w:hyperlink r:id="rId434" w:history="1">
              <w:r>
                <w:rPr>
                  <w:color w:val="0000FF"/>
                  <w:u w:val="single"/>
                </w:rPr>
                <w:t>smcsbdc</w:t>
              </w:r>
            </w:hyperlink>
            <w:hyperlink r:id="rId435" w:history="1">
              <w:r>
                <w:rPr>
                  <w:color w:val="0000FF"/>
                  <w:u w:val="single"/>
                </w:rPr>
                <w:t>.</w:t>
              </w:r>
            </w:hyperlink>
            <w:hyperlink r:id="rId436" w:history="1">
              <w:r>
                <w:rPr>
                  <w:color w:val="0000FF"/>
                  <w:u w:val="single"/>
                </w:rPr>
                <w:t>com</w:t>
              </w:r>
            </w:hyperlink>
            <w:hyperlink r:id="rId437" w:history="1">
              <w:r>
                <w:rPr>
                  <w:color w:val="0000FF"/>
                  <w:u w:val="single"/>
                </w:rPr>
                <w:t>/</w:t>
              </w:r>
            </w:hyperlink>
            <w:r>
              <w:t>),</w:t>
            </w:r>
            <w:r>
              <w:br/>
              <w:t>Ventura College (</w:t>
            </w:r>
            <w:hyperlink r:id="rId438" w:history="1">
              <w:r>
                <w:rPr>
                  <w:color w:val="0000FF"/>
                  <w:u w:val="single"/>
                </w:rPr>
                <w:t>http</w:t>
              </w:r>
            </w:hyperlink>
            <w:hyperlink r:id="rId439" w:history="1">
              <w:r>
                <w:rPr>
                  <w:color w:val="0000FF"/>
                  <w:u w:val="single"/>
                </w:rPr>
                <w:t>:/</w:t>
              </w:r>
            </w:hyperlink>
            <w:hyperlink r:id="rId440" w:history="1">
              <w:r>
                <w:rPr>
                  <w:color w:val="0000FF"/>
                  <w:u w:val="single"/>
                </w:rPr>
                <w:t>www</w:t>
              </w:r>
            </w:hyperlink>
            <w:hyperlink r:id="rId441" w:history="1">
              <w:r>
                <w:rPr>
                  <w:color w:val="0000FF"/>
                  <w:u w:val="single"/>
                </w:rPr>
                <w:t>.</w:t>
              </w:r>
            </w:hyperlink>
            <w:hyperlink r:id="rId442" w:history="1">
              <w:r>
                <w:rPr>
                  <w:color w:val="0000FF"/>
                  <w:u w:val="single"/>
                </w:rPr>
                <w:t>vcsbdc</w:t>
              </w:r>
            </w:hyperlink>
            <w:hyperlink r:id="rId443" w:history="1">
              <w:r>
                <w:rPr>
                  <w:color w:val="0000FF"/>
                  <w:u w:val="single"/>
                </w:rPr>
                <w:t>.</w:t>
              </w:r>
            </w:hyperlink>
            <w:hyperlink r:id="rId444" w:history="1">
              <w:r>
                <w:rPr>
                  <w:color w:val="0000FF"/>
                  <w:u w:val="single"/>
                </w:rPr>
                <w:t>com</w:t>
              </w:r>
            </w:hyperlink>
            <w:hyperlink r:id="rId445" w:history="1">
              <w:r>
                <w:rPr>
                  <w:color w:val="0000FF"/>
                  <w:u w:val="single"/>
                </w:rPr>
                <w:t>/</w:t>
              </w:r>
            </w:hyperlink>
            <w:r>
              <w:t>).</w:t>
            </w:r>
          </w:p>
          <w:p w14:paraId="71BA25FE" w14:textId="77777777" w:rsidR="00E32E08" w:rsidRDefault="00E32E08" w:rsidP="00283EE6">
            <w:pPr>
              <w:pBdr>
                <w:top w:val="nil"/>
                <w:left w:val="nil"/>
                <w:bottom w:val="nil"/>
                <w:right w:val="nil"/>
                <w:between w:val="nil"/>
                <w:bar w:val="nil"/>
              </w:pBdr>
              <w:spacing w:line="240" w:lineRule="auto"/>
              <w:ind w:left="126"/>
            </w:pPr>
            <w:r>
              <w:t>Surf it Local (</w:t>
            </w:r>
            <w:hyperlink r:id="rId446" w:history="1">
              <w:r>
                <w:rPr>
                  <w:color w:val="0000FF"/>
                  <w:u w:val="single"/>
                </w:rPr>
                <w:t>http</w:t>
              </w:r>
            </w:hyperlink>
            <w:hyperlink r:id="rId447" w:history="1">
              <w:r>
                <w:rPr>
                  <w:color w:val="0000FF"/>
                  <w:u w:val="single"/>
                </w:rPr>
                <w:t>://</w:t>
              </w:r>
            </w:hyperlink>
            <w:hyperlink r:id="rId448" w:history="1">
              <w:r>
                <w:rPr>
                  <w:color w:val="0000FF"/>
                  <w:u w:val="single"/>
                </w:rPr>
                <w:t>www</w:t>
              </w:r>
            </w:hyperlink>
            <w:hyperlink r:id="rId449" w:history="1">
              <w:r>
                <w:rPr>
                  <w:color w:val="0000FF"/>
                  <w:u w:val="single"/>
                </w:rPr>
                <w:t>.</w:t>
              </w:r>
            </w:hyperlink>
            <w:hyperlink r:id="rId450" w:history="1">
              <w:r>
                <w:rPr>
                  <w:color w:val="0000FF"/>
                  <w:u w:val="single"/>
                </w:rPr>
                <w:t>surfitlocal</w:t>
              </w:r>
            </w:hyperlink>
            <w:hyperlink r:id="rId451" w:history="1">
              <w:r>
                <w:rPr>
                  <w:color w:val="0000FF"/>
                  <w:u w:val="single"/>
                </w:rPr>
                <w:t>.</w:t>
              </w:r>
            </w:hyperlink>
            <w:hyperlink r:id="rId452" w:history="1">
              <w:r>
                <w:rPr>
                  <w:color w:val="0000FF"/>
                  <w:u w:val="single"/>
                </w:rPr>
                <w:t>com</w:t>
              </w:r>
            </w:hyperlink>
            <w:hyperlink r:id="rId453" w:history="1">
              <w:r>
                <w:rPr>
                  <w:color w:val="0000FF"/>
                  <w:u w:val="single"/>
                </w:rPr>
                <w:t>/</w:t>
              </w:r>
            </w:hyperlink>
            <w:r>
              <w:t>),</w:t>
            </w:r>
            <w:r>
              <w:br/>
            </w:r>
            <w:proofErr w:type="spellStart"/>
            <w:r>
              <w:t>Accuchex</w:t>
            </w:r>
            <w:proofErr w:type="spellEnd"/>
            <w:r>
              <w:t xml:space="preserve"> (</w:t>
            </w:r>
            <w:hyperlink r:id="rId454" w:history="1">
              <w:r>
                <w:rPr>
                  <w:color w:val="0000FF"/>
                  <w:u w:val="single"/>
                </w:rPr>
                <w:t>https</w:t>
              </w:r>
            </w:hyperlink>
            <w:hyperlink r:id="rId455" w:history="1">
              <w:r>
                <w:rPr>
                  <w:color w:val="0000FF"/>
                  <w:u w:val="single"/>
                </w:rPr>
                <w:t>://</w:t>
              </w:r>
            </w:hyperlink>
            <w:hyperlink r:id="rId456" w:history="1">
              <w:r>
                <w:rPr>
                  <w:color w:val="0000FF"/>
                  <w:u w:val="single"/>
                </w:rPr>
                <w:t>one</w:t>
              </w:r>
            </w:hyperlink>
            <w:hyperlink r:id="rId457" w:history="1">
              <w:r>
                <w:rPr>
                  <w:color w:val="0000FF"/>
                  <w:u w:val="single"/>
                </w:rPr>
                <w:t>.</w:t>
              </w:r>
            </w:hyperlink>
            <w:hyperlink r:id="rId458" w:history="1">
              <w:r>
                <w:rPr>
                  <w:color w:val="0000FF"/>
                  <w:u w:val="single"/>
                </w:rPr>
                <w:t>time</w:t>
              </w:r>
            </w:hyperlink>
            <w:hyperlink r:id="rId459" w:history="1">
              <w:r>
                <w:rPr>
                  <w:color w:val="0000FF"/>
                  <w:u w:val="single"/>
                </w:rPr>
                <w:t>2</w:t>
              </w:r>
            </w:hyperlink>
            <w:hyperlink r:id="rId460" w:history="1">
              <w:r>
                <w:rPr>
                  <w:color w:val="0000FF"/>
                  <w:u w:val="single"/>
                </w:rPr>
                <w:t>pay</w:t>
              </w:r>
            </w:hyperlink>
            <w:hyperlink r:id="rId461" w:history="1">
              <w:r>
                <w:rPr>
                  <w:color w:val="0000FF"/>
                  <w:u w:val="single"/>
                </w:rPr>
                <w:t>.</w:t>
              </w:r>
            </w:hyperlink>
            <w:hyperlink r:id="rId462" w:history="1">
              <w:r>
                <w:rPr>
                  <w:color w:val="0000FF"/>
                  <w:u w:val="single"/>
                </w:rPr>
                <w:t>accuchex</w:t>
              </w:r>
            </w:hyperlink>
            <w:hyperlink r:id="rId463" w:history="1">
              <w:r>
                <w:rPr>
                  <w:color w:val="0000FF"/>
                  <w:u w:val="single"/>
                </w:rPr>
                <w:t>.</w:t>
              </w:r>
            </w:hyperlink>
            <w:hyperlink r:id="rId464" w:history="1">
              <w:r>
                <w:rPr>
                  <w:color w:val="0000FF"/>
                  <w:u w:val="single"/>
                </w:rPr>
                <w:t>com</w:t>
              </w:r>
            </w:hyperlink>
            <w:hyperlink r:id="rId465" w:history="1">
              <w:r>
                <w:rPr>
                  <w:color w:val="0000FF"/>
                  <w:u w:val="single"/>
                </w:rPr>
                <w:t>/</w:t>
              </w:r>
            </w:hyperlink>
            <w:r>
              <w:t>),</w:t>
            </w:r>
            <w:r>
              <w:br/>
              <w:t>Pell Air Heating and Air Conditioning Inc(</w:t>
            </w:r>
            <w:hyperlink r:id="rId466" w:history="1">
              <w:r>
                <w:rPr>
                  <w:color w:val="0000FF"/>
                  <w:u w:val="single"/>
                </w:rPr>
                <w:t>http</w:t>
              </w:r>
            </w:hyperlink>
            <w:hyperlink r:id="rId467" w:history="1">
              <w:r>
                <w:rPr>
                  <w:color w:val="0000FF"/>
                  <w:u w:val="single"/>
                </w:rPr>
                <w:t>://</w:t>
              </w:r>
            </w:hyperlink>
            <w:hyperlink r:id="rId468" w:history="1">
              <w:r>
                <w:rPr>
                  <w:color w:val="0000FF"/>
                  <w:u w:val="single"/>
                </w:rPr>
                <w:t>www</w:t>
              </w:r>
            </w:hyperlink>
            <w:hyperlink r:id="rId469" w:history="1">
              <w:r>
                <w:rPr>
                  <w:color w:val="0000FF"/>
                  <w:u w:val="single"/>
                </w:rPr>
                <w:t>.</w:t>
              </w:r>
            </w:hyperlink>
            <w:hyperlink r:id="rId470" w:history="1">
              <w:r>
                <w:rPr>
                  <w:color w:val="0000FF"/>
                  <w:u w:val="single"/>
                </w:rPr>
                <w:t>pellair</w:t>
              </w:r>
            </w:hyperlink>
            <w:hyperlink r:id="rId471" w:history="1">
              <w:r>
                <w:rPr>
                  <w:color w:val="0000FF"/>
                  <w:u w:val="single"/>
                </w:rPr>
                <w:t>.</w:t>
              </w:r>
            </w:hyperlink>
            <w:hyperlink r:id="rId472" w:history="1">
              <w:r>
                <w:rPr>
                  <w:color w:val="0000FF"/>
                  <w:u w:val="single"/>
                </w:rPr>
                <w:t>com</w:t>
              </w:r>
            </w:hyperlink>
            <w:hyperlink r:id="rId473" w:history="1">
              <w:r>
                <w:rPr>
                  <w:color w:val="0000FF"/>
                  <w:u w:val="single"/>
                </w:rPr>
                <w:t>/</w:t>
              </w:r>
            </w:hyperlink>
            <w:r>
              <w:t>),</w:t>
            </w:r>
            <w:r>
              <w:br/>
            </w:r>
            <w:proofErr w:type="spellStart"/>
            <w:r>
              <w:t>iCastDeals</w:t>
            </w:r>
            <w:proofErr w:type="spellEnd"/>
            <w:r>
              <w:t xml:space="preserve"> (</w:t>
            </w:r>
            <w:hyperlink r:id="rId474" w:history="1">
              <w:r>
                <w:rPr>
                  <w:color w:val="0000FF"/>
                  <w:u w:val="single"/>
                </w:rPr>
                <w:t>http</w:t>
              </w:r>
            </w:hyperlink>
            <w:hyperlink r:id="rId475" w:history="1">
              <w:r>
                <w:rPr>
                  <w:color w:val="0000FF"/>
                  <w:u w:val="single"/>
                </w:rPr>
                <w:t>://</w:t>
              </w:r>
            </w:hyperlink>
            <w:hyperlink r:id="rId476" w:history="1">
              <w:r>
                <w:rPr>
                  <w:color w:val="0000FF"/>
                  <w:u w:val="single"/>
                </w:rPr>
                <w:t>www</w:t>
              </w:r>
            </w:hyperlink>
            <w:hyperlink r:id="rId477" w:history="1">
              <w:r>
                <w:rPr>
                  <w:color w:val="0000FF"/>
                  <w:u w:val="single"/>
                </w:rPr>
                <w:t>.</w:t>
              </w:r>
            </w:hyperlink>
            <w:hyperlink r:id="rId478" w:history="1">
              <w:r>
                <w:rPr>
                  <w:color w:val="0000FF"/>
                  <w:u w:val="single"/>
                </w:rPr>
                <w:t>icastdeals</w:t>
              </w:r>
            </w:hyperlink>
            <w:hyperlink r:id="rId479" w:history="1">
              <w:r>
                <w:rPr>
                  <w:color w:val="0000FF"/>
                  <w:u w:val="single"/>
                </w:rPr>
                <w:t>.</w:t>
              </w:r>
            </w:hyperlink>
            <w:hyperlink r:id="rId480" w:history="1">
              <w:r>
                <w:rPr>
                  <w:color w:val="0000FF"/>
                  <w:u w:val="single"/>
                </w:rPr>
                <w:t>com</w:t>
              </w:r>
            </w:hyperlink>
            <w:hyperlink r:id="rId481" w:history="1">
              <w:r>
                <w:rPr>
                  <w:color w:val="0000FF"/>
                  <w:u w:val="single"/>
                </w:rPr>
                <w:t>/</w:t>
              </w:r>
            </w:hyperlink>
            <w:r>
              <w:t xml:space="preserve">), </w:t>
            </w:r>
            <w:r>
              <w:br/>
              <w:t>Tix4Tonight (</w:t>
            </w:r>
            <w:hyperlink r:id="rId482" w:history="1">
              <w:r>
                <w:rPr>
                  <w:color w:val="0000FF"/>
                  <w:u w:val="single"/>
                </w:rPr>
                <w:t>http</w:t>
              </w:r>
            </w:hyperlink>
            <w:hyperlink r:id="rId483" w:history="1">
              <w:r>
                <w:rPr>
                  <w:color w:val="0000FF"/>
                  <w:u w:val="single"/>
                </w:rPr>
                <w:t>://</w:t>
              </w:r>
            </w:hyperlink>
            <w:hyperlink r:id="rId484" w:history="1">
              <w:r>
                <w:rPr>
                  <w:color w:val="0000FF"/>
                  <w:u w:val="single"/>
                </w:rPr>
                <w:t>www</w:t>
              </w:r>
            </w:hyperlink>
            <w:hyperlink r:id="rId485" w:history="1">
              <w:r>
                <w:rPr>
                  <w:color w:val="0000FF"/>
                  <w:u w:val="single"/>
                </w:rPr>
                <w:t>.</w:t>
              </w:r>
            </w:hyperlink>
            <w:hyperlink r:id="rId486" w:history="1">
              <w:r>
                <w:rPr>
                  <w:color w:val="0000FF"/>
                  <w:u w:val="single"/>
                </w:rPr>
                <w:t>tix</w:t>
              </w:r>
            </w:hyperlink>
            <w:hyperlink r:id="rId487" w:history="1">
              <w:r>
                <w:rPr>
                  <w:color w:val="0000FF"/>
                  <w:u w:val="single"/>
                </w:rPr>
                <w:t>4</w:t>
              </w:r>
            </w:hyperlink>
            <w:hyperlink r:id="rId488" w:history="1">
              <w:r>
                <w:rPr>
                  <w:color w:val="0000FF"/>
                  <w:u w:val="single"/>
                </w:rPr>
                <w:t>tonight</w:t>
              </w:r>
            </w:hyperlink>
            <w:hyperlink r:id="rId489" w:history="1">
              <w:r>
                <w:rPr>
                  <w:color w:val="0000FF"/>
                  <w:u w:val="single"/>
                </w:rPr>
                <w:t>.</w:t>
              </w:r>
            </w:hyperlink>
            <w:hyperlink r:id="rId490" w:history="1">
              <w:r>
                <w:rPr>
                  <w:color w:val="0000FF"/>
                  <w:u w:val="single"/>
                </w:rPr>
                <w:t>com</w:t>
              </w:r>
            </w:hyperlink>
            <w:hyperlink r:id="rId491" w:history="1">
              <w:r>
                <w:rPr>
                  <w:color w:val="0000FF"/>
                  <w:u w:val="single"/>
                </w:rPr>
                <w:t>/</w:t>
              </w:r>
            </w:hyperlink>
            <w:r>
              <w:t>),</w:t>
            </w:r>
            <w:r>
              <w:br/>
              <w:t>Anne-Sophie films (</w:t>
            </w:r>
            <w:hyperlink r:id="rId492" w:history="1">
              <w:r>
                <w:rPr>
                  <w:color w:val="0000FF"/>
                  <w:u w:val="single"/>
                </w:rPr>
                <w:t>http</w:t>
              </w:r>
            </w:hyperlink>
            <w:hyperlink r:id="rId493" w:history="1">
              <w:r>
                <w:rPr>
                  <w:color w:val="0000FF"/>
                  <w:u w:val="single"/>
                </w:rPr>
                <w:t>://</w:t>
              </w:r>
            </w:hyperlink>
            <w:hyperlink r:id="rId494" w:history="1">
              <w:r>
                <w:rPr>
                  <w:color w:val="0000FF"/>
                  <w:u w:val="single"/>
                </w:rPr>
                <w:t>www</w:t>
              </w:r>
            </w:hyperlink>
            <w:hyperlink r:id="rId495" w:history="1">
              <w:r>
                <w:rPr>
                  <w:color w:val="0000FF"/>
                  <w:u w:val="single"/>
                </w:rPr>
                <w:t>.</w:t>
              </w:r>
            </w:hyperlink>
            <w:hyperlink r:id="rId496" w:history="1">
              <w:r>
                <w:rPr>
                  <w:color w:val="0000FF"/>
                  <w:u w:val="single"/>
                </w:rPr>
                <w:t>annesophiefilms</w:t>
              </w:r>
            </w:hyperlink>
            <w:hyperlink r:id="rId497" w:history="1">
              <w:r>
                <w:rPr>
                  <w:color w:val="0000FF"/>
                  <w:u w:val="single"/>
                </w:rPr>
                <w:t>.</w:t>
              </w:r>
            </w:hyperlink>
            <w:hyperlink r:id="rId498" w:history="1">
              <w:r>
                <w:rPr>
                  <w:color w:val="0000FF"/>
                  <w:u w:val="single"/>
                </w:rPr>
                <w:t>com</w:t>
              </w:r>
            </w:hyperlink>
            <w:hyperlink r:id="rId499" w:history="1">
              <w:r>
                <w:rPr>
                  <w:color w:val="0000FF"/>
                  <w:u w:val="single"/>
                </w:rPr>
                <w:t>/</w:t>
              </w:r>
            </w:hyperlink>
            <w:r>
              <w:t>).</w:t>
            </w:r>
          </w:p>
        </w:tc>
      </w:tr>
      <w:tr w:rsidR="00F40027" w14:paraId="68437CB5" w14:textId="77777777" w:rsidTr="00BD4C68">
        <w:tc>
          <w:tcPr>
            <w:tcW w:w="671" w:type="pct"/>
            <w:tcMar>
              <w:top w:w="58" w:type="dxa"/>
              <w:left w:w="58" w:type="dxa"/>
              <w:bottom w:w="58" w:type="dxa"/>
              <w:right w:w="58" w:type="dxa"/>
            </w:tcMar>
          </w:tcPr>
          <w:p w14:paraId="61539BCB" w14:textId="77777777" w:rsidR="00E32E08" w:rsidRDefault="00E32E08">
            <w:pPr>
              <w:pBdr>
                <w:top w:val="nil"/>
                <w:left w:val="nil"/>
                <w:bottom w:val="nil"/>
                <w:right w:val="nil"/>
                <w:between w:val="nil"/>
                <w:bar w:val="nil"/>
              </w:pBdr>
              <w:spacing w:line="240" w:lineRule="auto"/>
            </w:pPr>
            <w:r>
              <w:rPr>
                <w:b/>
                <w:bCs/>
                <w:i/>
                <w:iCs/>
              </w:rPr>
              <w:t>Flash Project</w:t>
            </w:r>
          </w:p>
        </w:tc>
        <w:tc>
          <w:tcPr>
            <w:tcW w:w="109" w:type="pct"/>
            <w:tcMar>
              <w:top w:w="58" w:type="dxa"/>
              <w:left w:w="58" w:type="dxa"/>
              <w:bottom w:w="58" w:type="dxa"/>
              <w:right w:w="58" w:type="dxa"/>
            </w:tcMar>
          </w:tcPr>
          <w:p w14:paraId="5F8CAE95" w14:textId="77777777" w:rsidR="00E32E08" w:rsidRDefault="00E32E08">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3312834A" w14:textId="77777777" w:rsidR="00E32E08" w:rsidRDefault="00E32E08" w:rsidP="00283EE6">
            <w:pPr>
              <w:pBdr>
                <w:top w:val="nil"/>
                <w:left w:val="nil"/>
                <w:bottom w:val="nil"/>
                <w:right w:val="nil"/>
                <w:between w:val="nil"/>
                <w:bar w:val="nil"/>
              </w:pBdr>
              <w:spacing w:line="240" w:lineRule="auto"/>
              <w:ind w:left="126"/>
            </w:pPr>
            <w:r>
              <w:t>Knowing You Knowing Me (</w:t>
            </w:r>
            <w:hyperlink r:id="rId500" w:history="1">
              <w:r>
                <w:rPr>
                  <w:color w:val="0000FF"/>
                  <w:u w:val="single"/>
                </w:rPr>
                <w:t>http</w:t>
              </w:r>
            </w:hyperlink>
            <w:hyperlink r:id="rId501" w:history="1">
              <w:r>
                <w:rPr>
                  <w:color w:val="0000FF"/>
                  <w:u w:val="single"/>
                </w:rPr>
                <w:t>://</w:t>
              </w:r>
            </w:hyperlink>
            <w:hyperlink r:id="rId502" w:history="1">
              <w:r>
                <w:rPr>
                  <w:color w:val="0000FF"/>
                  <w:u w:val="single"/>
                </w:rPr>
                <w:t>www</w:t>
              </w:r>
            </w:hyperlink>
            <w:hyperlink r:id="rId503" w:history="1">
              <w:r>
                <w:rPr>
                  <w:color w:val="0000FF"/>
                  <w:u w:val="single"/>
                </w:rPr>
                <w:t>.</w:t>
              </w:r>
            </w:hyperlink>
            <w:hyperlink r:id="rId504" w:history="1">
              <w:r>
                <w:rPr>
                  <w:color w:val="0000FF"/>
                  <w:u w:val="single"/>
                </w:rPr>
                <w:t>knowingyou</w:t>
              </w:r>
            </w:hyperlink>
            <w:hyperlink r:id="rId505" w:history="1">
              <w:r>
                <w:rPr>
                  <w:color w:val="0000FF"/>
                  <w:u w:val="single"/>
                </w:rPr>
                <w:t>-</w:t>
              </w:r>
            </w:hyperlink>
            <w:hyperlink r:id="rId506" w:history="1">
              <w:r>
                <w:rPr>
                  <w:color w:val="0000FF"/>
                  <w:u w:val="single"/>
                </w:rPr>
                <w:t>knowingme</w:t>
              </w:r>
            </w:hyperlink>
            <w:hyperlink r:id="rId507" w:history="1">
              <w:r>
                <w:rPr>
                  <w:color w:val="0000FF"/>
                  <w:u w:val="single"/>
                </w:rPr>
                <w:t>.</w:t>
              </w:r>
            </w:hyperlink>
            <w:hyperlink r:id="rId508" w:history="1">
              <w:r>
                <w:rPr>
                  <w:color w:val="0000FF"/>
                  <w:u w:val="single"/>
                </w:rPr>
                <w:t>com</w:t>
              </w:r>
            </w:hyperlink>
            <w:hyperlink r:id="rId509" w:history="1">
              <w:r>
                <w:rPr>
                  <w:color w:val="0000FF"/>
                  <w:u w:val="single"/>
                </w:rPr>
                <w:t>/</w:t>
              </w:r>
            </w:hyperlink>
            <w:r>
              <w:t>).</w:t>
            </w:r>
          </w:p>
        </w:tc>
      </w:tr>
    </w:tbl>
    <w:p w14:paraId="001408E5" w14:textId="77777777" w:rsidR="00EC0288" w:rsidRPr="00C41605" w:rsidRDefault="00B3455F" w:rsidP="00EC0288">
      <w:pPr>
        <w:pBdr>
          <w:top w:val="nil"/>
          <w:left w:val="nil"/>
          <w:bottom w:val="nil"/>
          <w:right w:val="nil"/>
          <w:between w:val="nil"/>
          <w:bar w:val="nil"/>
        </w:pBdr>
        <w:spacing w:line="240" w:lineRule="auto"/>
        <w:rPr>
          <w:color w:val="2F5496" w:themeColor="accent1" w:themeShade="BF"/>
        </w:rPr>
      </w:pPr>
      <w:r>
        <w:br/>
      </w:r>
      <w:r w:rsidR="00EC0288" w:rsidRPr="00C41605">
        <w:rPr>
          <w:b/>
          <w:bCs/>
          <w:color w:val="2F5496" w:themeColor="accent1" w:themeShade="BF"/>
          <w:sz w:val="28"/>
          <w:szCs w:val="28"/>
        </w:rPr>
        <w:t>Education</w:t>
      </w:r>
    </w:p>
    <w:tbl>
      <w:tblPr>
        <w:tblW w:w="5294" w:type="pct"/>
        <w:tblInd w:w="58" w:type="dxa"/>
        <w:tblLook w:val="04A0" w:firstRow="1" w:lastRow="0" w:firstColumn="1" w:lastColumn="0" w:noHBand="0" w:noVBand="1"/>
      </w:tblPr>
      <w:tblGrid>
        <w:gridCol w:w="1425"/>
        <w:gridCol w:w="224"/>
        <w:gridCol w:w="9432"/>
      </w:tblGrid>
      <w:tr w:rsidR="00EC0288" w14:paraId="239D347E" w14:textId="77777777" w:rsidTr="00326662">
        <w:tc>
          <w:tcPr>
            <w:tcW w:w="643" w:type="pct"/>
            <w:tcMar>
              <w:top w:w="58" w:type="dxa"/>
              <w:left w:w="58" w:type="dxa"/>
              <w:bottom w:w="58" w:type="dxa"/>
              <w:right w:w="58" w:type="dxa"/>
            </w:tcMar>
          </w:tcPr>
          <w:p w14:paraId="1BA5E434" w14:textId="77777777" w:rsidR="00EC0288" w:rsidRDefault="00EC0288" w:rsidP="00657A25">
            <w:pPr>
              <w:pBdr>
                <w:top w:val="nil"/>
                <w:left w:val="nil"/>
                <w:bottom w:val="nil"/>
                <w:right w:val="nil"/>
                <w:between w:val="nil"/>
                <w:bar w:val="nil"/>
              </w:pBdr>
              <w:spacing w:line="240" w:lineRule="auto"/>
            </w:pPr>
            <w:r>
              <w:rPr>
                <w:b/>
                <w:bCs/>
                <w:i/>
                <w:iCs/>
              </w:rPr>
              <w:t>2005 - 2006</w:t>
            </w:r>
          </w:p>
        </w:tc>
        <w:tc>
          <w:tcPr>
            <w:tcW w:w="101" w:type="pct"/>
            <w:tcMar>
              <w:top w:w="58" w:type="dxa"/>
              <w:left w:w="58" w:type="dxa"/>
              <w:bottom w:w="58" w:type="dxa"/>
              <w:right w:w="58" w:type="dxa"/>
            </w:tcMar>
          </w:tcPr>
          <w:p w14:paraId="46305C68" w14:textId="77777777" w:rsidR="00EC0288" w:rsidRDefault="00EC0288"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4855EE21" w14:textId="37B1E178" w:rsidR="00EC0288" w:rsidRDefault="00EC0288" w:rsidP="00657A25">
            <w:pPr>
              <w:pBdr>
                <w:top w:val="nil"/>
                <w:left w:val="nil"/>
                <w:bottom w:val="nil"/>
                <w:right w:val="nil"/>
                <w:between w:val="nil"/>
                <w:bar w:val="nil"/>
              </w:pBdr>
              <w:spacing w:line="240" w:lineRule="auto"/>
              <w:ind w:left="76"/>
            </w:pPr>
            <w:r w:rsidRPr="00D052F8">
              <w:rPr>
                <w:b/>
              </w:rPr>
              <w:t>ADIT</w:t>
            </w:r>
            <w:r>
              <w:t xml:space="preserve"> (Advanced Diploma in Information Technology) with an Aggregate of </w:t>
            </w:r>
            <w:r w:rsidRPr="00D052F8">
              <w:rPr>
                <w:b/>
              </w:rPr>
              <w:t>88.4%</w:t>
            </w:r>
            <w:r>
              <w:t xml:space="preserve"> in Centre for Information Science and Technology (CIST), </w:t>
            </w:r>
            <w:proofErr w:type="spellStart"/>
            <w:r>
              <w:t>Manasagangothri</w:t>
            </w:r>
            <w:proofErr w:type="spellEnd"/>
            <w:r>
              <w:t>, Mysore. [Mysore University]</w:t>
            </w:r>
          </w:p>
        </w:tc>
      </w:tr>
      <w:tr w:rsidR="00EC0288" w14:paraId="61DD993E" w14:textId="77777777" w:rsidTr="00326662">
        <w:tc>
          <w:tcPr>
            <w:tcW w:w="643" w:type="pct"/>
            <w:tcMar>
              <w:top w:w="58" w:type="dxa"/>
              <w:left w:w="58" w:type="dxa"/>
              <w:bottom w:w="58" w:type="dxa"/>
              <w:right w:w="58" w:type="dxa"/>
            </w:tcMar>
          </w:tcPr>
          <w:p w14:paraId="60F38AB5" w14:textId="77777777" w:rsidR="00EC0288" w:rsidRDefault="00EC0288" w:rsidP="00657A25">
            <w:pPr>
              <w:pBdr>
                <w:top w:val="nil"/>
                <w:left w:val="nil"/>
                <w:bottom w:val="nil"/>
                <w:right w:val="nil"/>
                <w:between w:val="nil"/>
                <w:bar w:val="nil"/>
              </w:pBdr>
              <w:spacing w:line="240" w:lineRule="auto"/>
            </w:pPr>
            <w:r>
              <w:rPr>
                <w:b/>
                <w:bCs/>
                <w:i/>
                <w:iCs/>
              </w:rPr>
              <w:t>2002 - 2005</w:t>
            </w:r>
          </w:p>
        </w:tc>
        <w:tc>
          <w:tcPr>
            <w:tcW w:w="101" w:type="pct"/>
            <w:tcMar>
              <w:top w:w="58" w:type="dxa"/>
              <w:left w:w="58" w:type="dxa"/>
              <w:bottom w:w="58" w:type="dxa"/>
              <w:right w:w="58" w:type="dxa"/>
            </w:tcMar>
          </w:tcPr>
          <w:p w14:paraId="7A1D1FC9" w14:textId="77777777" w:rsidR="00EC0288" w:rsidRDefault="00EC0288" w:rsidP="00657A25">
            <w:pPr>
              <w:pBdr>
                <w:top w:val="nil"/>
                <w:left w:val="nil"/>
                <w:bottom w:val="nil"/>
                <w:right w:val="nil"/>
                <w:between w:val="nil"/>
                <w:bar w:val="nil"/>
              </w:pBdr>
              <w:spacing w:line="240" w:lineRule="auto"/>
            </w:pPr>
            <w:r>
              <w:rPr>
                <w:b/>
                <w:bCs/>
              </w:rPr>
              <w:t>:</w:t>
            </w:r>
          </w:p>
        </w:tc>
        <w:tc>
          <w:tcPr>
            <w:tcW w:w="0" w:type="auto"/>
            <w:tcMar>
              <w:top w:w="58" w:type="dxa"/>
              <w:left w:w="58" w:type="dxa"/>
              <w:bottom w:w="58" w:type="dxa"/>
              <w:right w:w="58" w:type="dxa"/>
            </w:tcMar>
          </w:tcPr>
          <w:p w14:paraId="4A5960A6" w14:textId="3E2382EC" w:rsidR="00EC0288" w:rsidRDefault="00EC0288" w:rsidP="00657A25">
            <w:pPr>
              <w:pBdr>
                <w:top w:val="nil"/>
                <w:left w:val="nil"/>
                <w:bottom w:val="nil"/>
                <w:right w:val="nil"/>
                <w:between w:val="nil"/>
                <w:bar w:val="nil"/>
              </w:pBdr>
              <w:spacing w:line="240" w:lineRule="auto"/>
              <w:ind w:left="75"/>
            </w:pPr>
            <w:r w:rsidRPr="00D052F8">
              <w:rPr>
                <w:b/>
              </w:rPr>
              <w:t>BSc</w:t>
            </w:r>
            <w:r>
              <w:t xml:space="preserve"> [PEM (Physics, Electronics and Math’s) as optional] with an Aggregate of </w:t>
            </w:r>
            <w:r w:rsidRPr="00D052F8">
              <w:rPr>
                <w:b/>
              </w:rPr>
              <w:t>60.5%</w:t>
            </w:r>
            <w:r>
              <w:t xml:space="preserve"> in Yuvaraja’s college, Mysore. [Mysore University]</w:t>
            </w:r>
          </w:p>
        </w:tc>
      </w:tr>
    </w:tbl>
    <w:p w14:paraId="6237F2DB" w14:textId="33C248A2" w:rsidR="00907E8B" w:rsidRPr="00907E8B" w:rsidRDefault="00FD2784" w:rsidP="00AD48B8">
      <w:pPr>
        <w:pBdr>
          <w:top w:val="nil"/>
          <w:left w:val="nil"/>
          <w:bottom w:val="nil"/>
          <w:right w:val="nil"/>
          <w:between w:val="nil"/>
          <w:bar w:val="nil"/>
        </w:pBdr>
        <w:spacing w:line="240" w:lineRule="auto"/>
        <w:rPr>
          <w:b/>
          <w:bCs/>
          <w:color w:val="2F5496" w:themeColor="accent1" w:themeShade="BF"/>
          <w:sz w:val="28"/>
          <w:szCs w:val="28"/>
        </w:rPr>
      </w:pPr>
      <w:r>
        <w:rPr>
          <w:b/>
          <w:bCs/>
          <w:color w:val="2F5496" w:themeColor="accent1" w:themeShade="BF"/>
          <w:sz w:val="28"/>
          <w:szCs w:val="28"/>
        </w:rPr>
        <w:br/>
      </w:r>
      <w:r w:rsidR="00907E8B" w:rsidRPr="00907E8B">
        <w:rPr>
          <w:b/>
          <w:bCs/>
          <w:color w:val="2F5496" w:themeColor="accent1" w:themeShade="BF"/>
          <w:sz w:val="28"/>
          <w:szCs w:val="28"/>
        </w:rPr>
        <w:t>Personal Details</w:t>
      </w:r>
    </w:p>
    <w:tbl>
      <w:tblPr>
        <w:tblW w:w="5294" w:type="pct"/>
        <w:tblInd w:w="58" w:type="dxa"/>
        <w:tblLook w:val="04A0" w:firstRow="1" w:lastRow="0" w:firstColumn="1" w:lastColumn="0" w:noHBand="0" w:noVBand="1"/>
      </w:tblPr>
      <w:tblGrid>
        <w:gridCol w:w="1498"/>
        <w:gridCol w:w="284"/>
        <w:gridCol w:w="9299"/>
      </w:tblGrid>
      <w:tr w:rsidR="00907E8B" w14:paraId="22A10742" w14:textId="77777777" w:rsidTr="000C414C">
        <w:tc>
          <w:tcPr>
            <w:tcW w:w="676" w:type="pct"/>
            <w:tcMar>
              <w:top w:w="58" w:type="dxa"/>
              <w:left w:w="58" w:type="dxa"/>
              <w:bottom w:w="58" w:type="dxa"/>
              <w:right w:w="58" w:type="dxa"/>
            </w:tcMar>
          </w:tcPr>
          <w:p w14:paraId="176CA762" w14:textId="55103437" w:rsidR="00907E8B" w:rsidRDefault="00907E8B" w:rsidP="000C414C">
            <w:pPr>
              <w:pBdr>
                <w:top w:val="nil"/>
                <w:left w:val="nil"/>
                <w:bottom w:val="nil"/>
                <w:right w:val="nil"/>
                <w:between w:val="nil"/>
                <w:bar w:val="nil"/>
              </w:pBdr>
              <w:spacing w:line="240" w:lineRule="auto"/>
            </w:pPr>
            <w:r w:rsidRPr="00907E8B">
              <w:rPr>
                <w:b/>
                <w:bCs/>
                <w:i/>
                <w:iCs/>
              </w:rPr>
              <w:t>DOB</w:t>
            </w:r>
          </w:p>
        </w:tc>
        <w:tc>
          <w:tcPr>
            <w:tcW w:w="128" w:type="pct"/>
            <w:tcMar>
              <w:top w:w="58" w:type="dxa"/>
              <w:left w:w="58" w:type="dxa"/>
              <w:bottom w:w="58" w:type="dxa"/>
              <w:right w:w="58" w:type="dxa"/>
            </w:tcMar>
          </w:tcPr>
          <w:p w14:paraId="3E5E1CB0" w14:textId="77777777" w:rsidR="00907E8B" w:rsidRDefault="00907E8B" w:rsidP="000C414C">
            <w:pPr>
              <w:pBdr>
                <w:top w:val="nil"/>
                <w:left w:val="nil"/>
                <w:bottom w:val="nil"/>
                <w:right w:val="nil"/>
                <w:between w:val="nil"/>
                <w:bar w:val="nil"/>
              </w:pBdr>
              <w:spacing w:line="240" w:lineRule="auto"/>
            </w:pPr>
            <w:r>
              <w:rPr>
                <w:b/>
                <w:bCs/>
              </w:rPr>
              <w:t>:</w:t>
            </w:r>
          </w:p>
        </w:tc>
        <w:tc>
          <w:tcPr>
            <w:tcW w:w="4196" w:type="pct"/>
            <w:tcMar>
              <w:top w:w="58" w:type="dxa"/>
              <w:left w:w="58" w:type="dxa"/>
              <w:bottom w:w="58" w:type="dxa"/>
              <w:right w:w="58" w:type="dxa"/>
            </w:tcMar>
          </w:tcPr>
          <w:p w14:paraId="3B7F6DB8" w14:textId="7330B166" w:rsidR="00907E8B" w:rsidRDefault="000C414C" w:rsidP="000C414C">
            <w:pPr>
              <w:pBdr>
                <w:top w:val="nil"/>
                <w:left w:val="nil"/>
                <w:bottom w:val="nil"/>
                <w:right w:val="nil"/>
                <w:between w:val="nil"/>
                <w:bar w:val="nil"/>
              </w:pBdr>
              <w:spacing w:line="240" w:lineRule="auto"/>
              <w:ind w:left="76"/>
            </w:pPr>
            <w:r>
              <w:t>1</w:t>
            </w:r>
            <w:r w:rsidRPr="000C414C">
              <w:rPr>
                <w:vertAlign w:val="superscript"/>
              </w:rPr>
              <w:t>st</w:t>
            </w:r>
            <w:r>
              <w:t xml:space="preserve"> March 1984</w:t>
            </w:r>
          </w:p>
        </w:tc>
      </w:tr>
      <w:tr w:rsidR="00907E8B" w14:paraId="2FA50652" w14:textId="77777777" w:rsidTr="000C414C">
        <w:tc>
          <w:tcPr>
            <w:tcW w:w="676" w:type="pct"/>
            <w:tcMar>
              <w:top w:w="58" w:type="dxa"/>
              <w:left w:w="58" w:type="dxa"/>
              <w:bottom w:w="58" w:type="dxa"/>
              <w:right w:w="58" w:type="dxa"/>
            </w:tcMar>
          </w:tcPr>
          <w:p w14:paraId="16A03988" w14:textId="14032EF7" w:rsidR="00907E8B" w:rsidRDefault="00907E8B" w:rsidP="000C414C">
            <w:pPr>
              <w:pBdr>
                <w:top w:val="nil"/>
                <w:left w:val="nil"/>
                <w:bottom w:val="nil"/>
                <w:right w:val="nil"/>
                <w:between w:val="nil"/>
                <w:bar w:val="nil"/>
              </w:pBdr>
              <w:spacing w:line="240" w:lineRule="auto"/>
            </w:pPr>
            <w:r w:rsidRPr="00907E8B">
              <w:rPr>
                <w:b/>
                <w:bCs/>
                <w:i/>
                <w:iCs/>
              </w:rPr>
              <w:t>Can speak</w:t>
            </w:r>
          </w:p>
        </w:tc>
        <w:tc>
          <w:tcPr>
            <w:tcW w:w="128" w:type="pct"/>
            <w:tcMar>
              <w:top w:w="58" w:type="dxa"/>
              <w:left w:w="58" w:type="dxa"/>
              <w:bottom w:w="58" w:type="dxa"/>
              <w:right w:w="58" w:type="dxa"/>
            </w:tcMar>
          </w:tcPr>
          <w:p w14:paraId="1BCBE5FC" w14:textId="77777777" w:rsidR="00907E8B" w:rsidRDefault="00907E8B" w:rsidP="000C414C">
            <w:pPr>
              <w:pBdr>
                <w:top w:val="nil"/>
                <w:left w:val="nil"/>
                <w:bottom w:val="nil"/>
                <w:right w:val="nil"/>
                <w:between w:val="nil"/>
                <w:bar w:val="nil"/>
              </w:pBdr>
              <w:spacing w:line="240" w:lineRule="auto"/>
            </w:pPr>
            <w:r>
              <w:rPr>
                <w:b/>
                <w:bCs/>
              </w:rPr>
              <w:t>:</w:t>
            </w:r>
          </w:p>
        </w:tc>
        <w:tc>
          <w:tcPr>
            <w:tcW w:w="4196" w:type="pct"/>
            <w:tcMar>
              <w:top w:w="58" w:type="dxa"/>
              <w:left w:w="58" w:type="dxa"/>
              <w:bottom w:w="58" w:type="dxa"/>
              <w:right w:w="58" w:type="dxa"/>
            </w:tcMar>
          </w:tcPr>
          <w:p w14:paraId="7842A446" w14:textId="2F14A201" w:rsidR="00907E8B" w:rsidRDefault="000C414C" w:rsidP="000C414C">
            <w:pPr>
              <w:pBdr>
                <w:top w:val="nil"/>
                <w:left w:val="nil"/>
                <w:bottom w:val="nil"/>
                <w:right w:val="nil"/>
                <w:between w:val="nil"/>
                <w:bar w:val="nil"/>
              </w:pBdr>
              <w:spacing w:line="240" w:lineRule="auto"/>
              <w:ind w:left="75"/>
            </w:pPr>
            <w:r w:rsidRPr="000C414C">
              <w:t>Kannada, English, Hindi, and Telugu</w:t>
            </w:r>
          </w:p>
        </w:tc>
      </w:tr>
      <w:tr w:rsidR="000C414C" w14:paraId="10B9ECED" w14:textId="77777777" w:rsidTr="000C414C">
        <w:tc>
          <w:tcPr>
            <w:tcW w:w="676" w:type="pct"/>
            <w:tcMar>
              <w:top w:w="58" w:type="dxa"/>
              <w:left w:w="58" w:type="dxa"/>
              <w:bottom w:w="58" w:type="dxa"/>
              <w:right w:w="58" w:type="dxa"/>
            </w:tcMar>
          </w:tcPr>
          <w:p w14:paraId="597E8EDB" w14:textId="07EA9985" w:rsidR="000C414C" w:rsidRPr="00907E8B" w:rsidRDefault="000C414C" w:rsidP="000C414C">
            <w:pPr>
              <w:pBdr>
                <w:top w:val="nil"/>
                <w:left w:val="nil"/>
                <w:bottom w:val="nil"/>
                <w:right w:val="nil"/>
                <w:between w:val="nil"/>
                <w:bar w:val="nil"/>
              </w:pBdr>
              <w:spacing w:line="240" w:lineRule="auto"/>
              <w:rPr>
                <w:b/>
                <w:bCs/>
                <w:i/>
                <w:iCs/>
              </w:rPr>
            </w:pPr>
            <w:r>
              <w:rPr>
                <w:b/>
                <w:bCs/>
                <w:i/>
                <w:iCs/>
              </w:rPr>
              <w:t>Marital Status</w:t>
            </w:r>
          </w:p>
        </w:tc>
        <w:tc>
          <w:tcPr>
            <w:tcW w:w="128" w:type="pct"/>
            <w:tcMar>
              <w:top w:w="58" w:type="dxa"/>
              <w:left w:w="58" w:type="dxa"/>
              <w:bottom w:w="58" w:type="dxa"/>
              <w:right w:w="58" w:type="dxa"/>
            </w:tcMar>
          </w:tcPr>
          <w:p w14:paraId="673B528E" w14:textId="4DD3EF97" w:rsidR="000C414C" w:rsidRDefault="000C414C" w:rsidP="000C414C">
            <w:pPr>
              <w:pBdr>
                <w:top w:val="nil"/>
                <w:left w:val="nil"/>
                <w:bottom w:val="nil"/>
                <w:right w:val="nil"/>
                <w:between w:val="nil"/>
                <w:bar w:val="nil"/>
              </w:pBdr>
              <w:spacing w:line="240" w:lineRule="auto"/>
              <w:rPr>
                <w:b/>
                <w:bCs/>
              </w:rPr>
            </w:pPr>
            <w:r>
              <w:rPr>
                <w:b/>
                <w:bCs/>
              </w:rPr>
              <w:t>:</w:t>
            </w:r>
          </w:p>
        </w:tc>
        <w:tc>
          <w:tcPr>
            <w:tcW w:w="4196" w:type="pct"/>
            <w:tcMar>
              <w:top w:w="58" w:type="dxa"/>
              <w:left w:w="58" w:type="dxa"/>
              <w:bottom w:w="58" w:type="dxa"/>
              <w:right w:w="58" w:type="dxa"/>
            </w:tcMar>
          </w:tcPr>
          <w:p w14:paraId="69DAFA1C" w14:textId="48FD5526" w:rsidR="000C414C" w:rsidRDefault="000C414C" w:rsidP="000C414C">
            <w:pPr>
              <w:pBdr>
                <w:top w:val="nil"/>
                <w:left w:val="nil"/>
                <w:bottom w:val="nil"/>
                <w:right w:val="nil"/>
                <w:between w:val="nil"/>
                <w:bar w:val="nil"/>
              </w:pBdr>
              <w:spacing w:line="240" w:lineRule="auto"/>
              <w:ind w:left="75"/>
            </w:pPr>
            <w:r>
              <w:t>Married</w:t>
            </w:r>
          </w:p>
        </w:tc>
      </w:tr>
    </w:tbl>
    <w:p w14:paraId="5001291F" w14:textId="77777777" w:rsidR="000C414C" w:rsidRDefault="000C414C" w:rsidP="00AD48B8">
      <w:pPr>
        <w:pBdr>
          <w:top w:val="nil"/>
          <w:left w:val="nil"/>
          <w:bottom w:val="nil"/>
          <w:right w:val="nil"/>
          <w:between w:val="nil"/>
          <w:bar w:val="nil"/>
        </w:pBdr>
        <w:spacing w:line="240" w:lineRule="auto"/>
      </w:pPr>
    </w:p>
    <w:p w14:paraId="0D4CD0AB" w14:textId="4D13EC48" w:rsidR="00AD48B8" w:rsidRPr="000C414C" w:rsidRDefault="000C414C" w:rsidP="00AD48B8">
      <w:pPr>
        <w:pBdr>
          <w:top w:val="nil"/>
          <w:left w:val="nil"/>
          <w:bottom w:val="nil"/>
          <w:right w:val="nil"/>
          <w:between w:val="nil"/>
          <w:bar w:val="nil"/>
        </w:pBdr>
        <w:spacing w:line="240" w:lineRule="auto"/>
      </w:pPr>
      <w:r w:rsidRPr="000C414C">
        <w:t>I hereby declare that the above-mentioned details are true to the best of my knowledge.</w:t>
      </w:r>
      <w:r w:rsidR="00974195">
        <w:br/>
      </w:r>
      <w:r w:rsidR="00974195">
        <w:br/>
        <w:t>-</w:t>
      </w:r>
      <w:r w:rsidR="00974195">
        <w:br/>
      </w:r>
      <w:proofErr w:type="spellStart"/>
      <w:r w:rsidR="00974195">
        <w:t>Girisha</w:t>
      </w:r>
      <w:proofErr w:type="spellEnd"/>
      <w:r w:rsidR="00974195">
        <w:t>. C</w:t>
      </w:r>
    </w:p>
    <w:sectPr w:rsidR="00AD48B8" w:rsidRPr="000C41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902C70F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6B62EBE">
      <w:start w:val="1"/>
      <w:numFmt w:val="bullet"/>
      <w:lvlText w:val="●"/>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8E06F74C">
      <w:start w:val="1"/>
      <w:numFmt w:val="bullet"/>
      <w:lvlText w:val="●"/>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D9064346">
      <w:start w:val="1"/>
      <w:numFmt w:val="bullet"/>
      <w:lvlText w:val="●"/>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22789F2A">
      <w:start w:val="1"/>
      <w:numFmt w:val="bullet"/>
      <w:lvlText w:val="●"/>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7BFE3334">
      <w:start w:val="1"/>
      <w:numFmt w:val="bullet"/>
      <w:lvlText w:val="●"/>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E0EC63DE">
      <w:start w:val="1"/>
      <w:numFmt w:val="bullet"/>
      <w:lvlText w:val="●"/>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9EDA9040">
      <w:start w:val="1"/>
      <w:numFmt w:val="bullet"/>
      <w:lvlText w:val="●"/>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5AC80802">
      <w:start w:val="1"/>
      <w:numFmt w:val="bullet"/>
      <w:lvlText w:val="●"/>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 w15:restartNumberingAfterBreak="0">
    <w:nsid w:val="10F4221E"/>
    <w:multiLevelType w:val="hybridMultilevel"/>
    <w:tmpl w:val="FCD292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27"/>
    <w:rsid w:val="00012BA0"/>
    <w:rsid w:val="00027B63"/>
    <w:rsid w:val="000353A1"/>
    <w:rsid w:val="00040D9F"/>
    <w:rsid w:val="00054043"/>
    <w:rsid w:val="000650F4"/>
    <w:rsid w:val="000B6F64"/>
    <w:rsid w:val="000C27EC"/>
    <w:rsid w:val="000C414C"/>
    <w:rsid w:val="000D3CA0"/>
    <w:rsid w:val="000F74FE"/>
    <w:rsid w:val="0011721A"/>
    <w:rsid w:val="001351EE"/>
    <w:rsid w:val="001459C6"/>
    <w:rsid w:val="001B151C"/>
    <w:rsid w:val="001C4762"/>
    <w:rsid w:val="002200A0"/>
    <w:rsid w:val="00222CC2"/>
    <w:rsid w:val="00283EE6"/>
    <w:rsid w:val="002B0DEF"/>
    <w:rsid w:val="002F53FA"/>
    <w:rsid w:val="00305006"/>
    <w:rsid w:val="003113B5"/>
    <w:rsid w:val="00326662"/>
    <w:rsid w:val="00332F39"/>
    <w:rsid w:val="003340CD"/>
    <w:rsid w:val="00336C55"/>
    <w:rsid w:val="0039635B"/>
    <w:rsid w:val="00424F92"/>
    <w:rsid w:val="00455D79"/>
    <w:rsid w:val="00493BDD"/>
    <w:rsid w:val="004945AF"/>
    <w:rsid w:val="004D09C5"/>
    <w:rsid w:val="00542272"/>
    <w:rsid w:val="00560AAB"/>
    <w:rsid w:val="00574546"/>
    <w:rsid w:val="005874F0"/>
    <w:rsid w:val="00593A40"/>
    <w:rsid w:val="005E612A"/>
    <w:rsid w:val="00606FE0"/>
    <w:rsid w:val="00611E0C"/>
    <w:rsid w:val="00623EFC"/>
    <w:rsid w:val="00657A25"/>
    <w:rsid w:val="006919EC"/>
    <w:rsid w:val="006A32FA"/>
    <w:rsid w:val="006C223A"/>
    <w:rsid w:val="006C67C2"/>
    <w:rsid w:val="00704EE9"/>
    <w:rsid w:val="007251BE"/>
    <w:rsid w:val="00727B51"/>
    <w:rsid w:val="007468AC"/>
    <w:rsid w:val="00760F94"/>
    <w:rsid w:val="00775C32"/>
    <w:rsid w:val="007E54F6"/>
    <w:rsid w:val="007E6FB9"/>
    <w:rsid w:val="00802977"/>
    <w:rsid w:val="00871FAF"/>
    <w:rsid w:val="008C30FF"/>
    <w:rsid w:val="008C6327"/>
    <w:rsid w:val="008D0DFE"/>
    <w:rsid w:val="008D78FA"/>
    <w:rsid w:val="008F597C"/>
    <w:rsid w:val="00907E8B"/>
    <w:rsid w:val="00921B28"/>
    <w:rsid w:val="00957CA7"/>
    <w:rsid w:val="00962781"/>
    <w:rsid w:val="00974195"/>
    <w:rsid w:val="00976391"/>
    <w:rsid w:val="009922FF"/>
    <w:rsid w:val="009B48BD"/>
    <w:rsid w:val="009C32E7"/>
    <w:rsid w:val="009C46DC"/>
    <w:rsid w:val="009C574F"/>
    <w:rsid w:val="009D3940"/>
    <w:rsid w:val="009F1940"/>
    <w:rsid w:val="00AB1F0A"/>
    <w:rsid w:val="00AD48B8"/>
    <w:rsid w:val="00B22CCC"/>
    <w:rsid w:val="00B3455F"/>
    <w:rsid w:val="00BD4C68"/>
    <w:rsid w:val="00C41605"/>
    <w:rsid w:val="00C42DAB"/>
    <w:rsid w:val="00C472B3"/>
    <w:rsid w:val="00C569D7"/>
    <w:rsid w:val="00C76F9A"/>
    <w:rsid w:val="00C87F9D"/>
    <w:rsid w:val="00CA2CC6"/>
    <w:rsid w:val="00CA3FC8"/>
    <w:rsid w:val="00CC2932"/>
    <w:rsid w:val="00D052F8"/>
    <w:rsid w:val="00D66AC9"/>
    <w:rsid w:val="00DD43DE"/>
    <w:rsid w:val="00DF21BC"/>
    <w:rsid w:val="00E03A4B"/>
    <w:rsid w:val="00E32E08"/>
    <w:rsid w:val="00E92319"/>
    <w:rsid w:val="00EC0288"/>
    <w:rsid w:val="00EC4A0A"/>
    <w:rsid w:val="00EF6456"/>
    <w:rsid w:val="00F11D56"/>
    <w:rsid w:val="00F126AD"/>
    <w:rsid w:val="00F3062A"/>
    <w:rsid w:val="00F40027"/>
    <w:rsid w:val="00F64D6C"/>
    <w:rsid w:val="00F7018D"/>
    <w:rsid w:val="00FD2784"/>
    <w:rsid w:val="00FE3FAF"/>
    <w:rsid w:val="00FF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38CE"/>
  <w15:docId w15:val="{7EFF8773-26C8-4937-A675-66203B20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120"/>
      <w:ind w:left="432" w:hanging="432"/>
      <w:outlineLvl w:val="0"/>
    </w:pPr>
    <w:rPr>
      <w:rFonts w:ascii="Times New Roman" w:eastAsia="Times New Roman" w:hAnsi="Times New Roman" w:cs="Times New Roman"/>
      <w:b/>
      <w:bCs/>
      <w:sz w:val="48"/>
      <w:szCs w:val="48"/>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NormalWeb">
    <w:name w:val="Normal (Web)"/>
    <w:basedOn w:val="Normal"/>
    <w:uiPriority w:val="99"/>
    <w:semiHidden/>
    <w:unhideWhenUsed/>
    <w:rsid w:val="006C67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nhideWhenUsed/>
    <w:rsid w:val="006C223A"/>
    <w:rPr>
      <w:color w:val="0563C1" w:themeColor="hyperlink"/>
      <w:u w:val="single"/>
    </w:rPr>
  </w:style>
  <w:style w:type="character" w:styleId="UnresolvedMention">
    <w:name w:val="Unresolved Mention"/>
    <w:basedOn w:val="DefaultParagraphFont"/>
    <w:uiPriority w:val="99"/>
    <w:semiHidden/>
    <w:unhideWhenUsed/>
    <w:rsid w:val="006C223A"/>
    <w:rPr>
      <w:color w:val="605E5C"/>
      <w:shd w:val="clear" w:color="auto" w:fill="E1DFDD"/>
    </w:rPr>
  </w:style>
  <w:style w:type="table" w:styleId="TableGrid">
    <w:name w:val="Table Grid"/>
    <w:basedOn w:val="TableNormal"/>
    <w:rsid w:val="00802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365">
      <w:bodyDiv w:val="1"/>
      <w:marLeft w:val="0"/>
      <w:marRight w:val="0"/>
      <w:marTop w:val="0"/>
      <w:marBottom w:val="0"/>
      <w:divBdr>
        <w:top w:val="none" w:sz="0" w:space="0" w:color="auto"/>
        <w:left w:val="none" w:sz="0" w:space="0" w:color="auto"/>
        <w:bottom w:val="none" w:sz="0" w:space="0" w:color="auto"/>
        <w:right w:val="none" w:sz="0" w:space="0" w:color="auto"/>
      </w:divBdr>
    </w:div>
    <w:div w:id="1057895863">
      <w:bodyDiv w:val="1"/>
      <w:marLeft w:val="0"/>
      <w:marRight w:val="0"/>
      <w:marTop w:val="0"/>
      <w:marBottom w:val="0"/>
      <w:divBdr>
        <w:top w:val="none" w:sz="0" w:space="0" w:color="auto"/>
        <w:left w:val="none" w:sz="0" w:space="0" w:color="auto"/>
        <w:bottom w:val="none" w:sz="0" w:space="0" w:color="auto"/>
        <w:right w:val="none" w:sz="0" w:space="0" w:color="auto"/>
      </w:divBdr>
      <w:divsChild>
        <w:div w:id="27224310">
          <w:marLeft w:val="0"/>
          <w:marRight w:val="0"/>
          <w:marTop w:val="0"/>
          <w:marBottom w:val="0"/>
          <w:divBdr>
            <w:top w:val="none" w:sz="0" w:space="0" w:color="auto"/>
            <w:left w:val="none" w:sz="0" w:space="0" w:color="auto"/>
            <w:bottom w:val="none" w:sz="0" w:space="0" w:color="auto"/>
            <w:right w:val="none" w:sz="0" w:space="0" w:color="auto"/>
          </w:divBdr>
          <w:divsChild>
            <w:div w:id="15451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096">
      <w:bodyDiv w:val="1"/>
      <w:marLeft w:val="0"/>
      <w:marRight w:val="0"/>
      <w:marTop w:val="0"/>
      <w:marBottom w:val="0"/>
      <w:divBdr>
        <w:top w:val="none" w:sz="0" w:space="0" w:color="auto"/>
        <w:left w:val="none" w:sz="0" w:space="0" w:color="auto"/>
        <w:bottom w:val="none" w:sz="0" w:space="0" w:color="auto"/>
        <w:right w:val="none" w:sz="0" w:space="0" w:color="auto"/>
      </w:divBdr>
    </w:div>
    <w:div w:id="1947299352">
      <w:bodyDiv w:val="1"/>
      <w:marLeft w:val="0"/>
      <w:marRight w:val="0"/>
      <w:marTop w:val="0"/>
      <w:marBottom w:val="0"/>
      <w:divBdr>
        <w:top w:val="none" w:sz="0" w:space="0" w:color="auto"/>
        <w:left w:val="none" w:sz="0" w:space="0" w:color="auto"/>
        <w:bottom w:val="none" w:sz="0" w:space="0" w:color="auto"/>
        <w:right w:val="none" w:sz="0" w:space="0" w:color="auto"/>
      </w:divBdr>
      <w:divsChild>
        <w:div w:id="822235642">
          <w:marLeft w:val="0"/>
          <w:marRight w:val="0"/>
          <w:marTop w:val="0"/>
          <w:marBottom w:val="0"/>
          <w:divBdr>
            <w:top w:val="none" w:sz="0" w:space="0" w:color="auto"/>
            <w:left w:val="none" w:sz="0" w:space="0" w:color="auto"/>
            <w:bottom w:val="none" w:sz="0" w:space="0" w:color="auto"/>
            <w:right w:val="none" w:sz="0" w:space="0" w:color="auto"/>
          </w:divBdr>
          <w:divsChild>
            <w:div w:id="15975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itunes.apple.com/in/app/solaro-mobile/id368405914?mt=8" TargetMode="External"/><Relationship Id="rId299" Type="http://schemas.openxmlformats.org/officeDocument/2006/relationships/hyperlink" Target="http://www.visions-opera.com/" TargetMode="External"/><Relationship Id="rId21" Type="http://schemas.openxmlformats.org/officeDocument/2006/relationships/hyperlink" Target="http://www.littil.io/" TargetMode="External"/><Relationship Id="rId63" Type="http://schemas.openxmlformats.org/officeDocument/2006/relationships/hyperlink" Target="http://dxweb.castlerockresearch.com/" TargetMode="External"/><Relationship Id="rId159" Type="http://schemas.openxmlformats.org/officeDocument/2006/relationships/hyperlink" Target="http://www.appbrain.com/app/solaro&#8482;-parent/com.solaro.parent" TargetMode="External"/><Relationship Id="rId324" Type="http://schemas.openxmlformats.org/officeDocument/2006/relationships/hyperlink" Target="http://www.turk-international.com/" TargetMode="External"/><Relationship Id="rId366" Type="http://schemas.openxmlformats.org/officeDocument/2006/relationships/hyperlink" Target="http://www.surfitlocal.com/" TargetMode="External"/><Relationship Id="rId170" Type="http://schemas.openxmlformats.org/officeDocument/2006/relationships/hyperlink" Target="http://www.castlerockresearch.in/" TargetMode="External"/><Relationship Id="rId226" Type="http://schemas.openxmlformats.org/officeDocument/2006/relationships/hyperlink" Target="http://www.crystaldi.com/" TargetMode="External"/><Relationship Id="rId433" Type="http://schemas.openxmlformats.org/officeDocument/2006/relationships/hyperlink" Target="http://www.smcsbdc.com/" TargetMode="External"/><Relationship Id="rId268" Type="http://schemas.openxmlformats.org/officeDocument/2006/relationships/hyperlink" Target="http://www.keystonelanes.com/" TargetMode="External"/><Relationship Id="rId475" Type="http://schemas.openxmlformats.org/officeDocument/2006/relationships/hyperlink" Target="http://www.icastdeals.com/" TargetMode="External"/><Relationship Id="rId32" Type="http://schemas.openxmlformats.org/officeDocument/2006/relationships/hyperlink" Target="https://central.ivrnet.com/northstar" TargetMode="External"/><Relationship Id="rId74" Type="http://schemas.openxmlformats.org/officeDocument/2006/relationships/hyperlink" Target="http://www.solaro.in/" TargetMode="External"/><Relationship Id="rId128" Type="http://schemas.openxmlformats.org/officeDocument/2006/relationships/hyperlink" Target="http://itunes.apple.com/in/app/solaro-respond/id409213137?mt=8" TargetMode="External"/><Relationship Id="rId335" Type="http://schemas.openxmlformats.org/officeDocument/2006/relationships/hyperlink" Target="http://www.infinitek.biz/" TargetMode="External"/><Relationship Id="rId377" Type="http://schemas.openxmlformats.org/officeDocument/2006/relationships/hyperlink" Target="https://online.sigmanet.com/" TargetMode="External"/><Relationship Id="rId500" Type="http://schemas.openxmlformats.org/officeDocument/2006/relationships/hyperlink" Target="http://www.knowingyou-knowingme.com/" TargetMode="External"/><Relationship Id="rId5" Type="http://schemas.openxmlformats.org/officeDocument/2006/relationships/webSettings" Target="webSettings.xml"/><Relationship Id="rId181" Type="http://schemas.openxmlformats.org/officeDocument/2006/relationships/hyperlink" Target="https://agiline.com/" TargetMode="External"/><Relationship Id="rId237" Type="http://schemas.openxmlformats.org/officeDocument/2006/relationships/hyperlink" Target="http://www.crystaldi.com/daveed/" TargetMode="External"/><Relationship Id="rId402" Type="http://schemas.openxmlformats.org/officeDocument/2006/relationships/hyperlink" Target="http://www.sbdc4biz.org/" TargetMode="External"/><Relationship Id="rId279" Type="http://schemas.openxmlformats.org/officeDocument/2006/relationships/hyperlink" Target="http://www.otherbar.org/donate.html" TargetMode="External"/><Relationship Id="rId444" Type="http://schemas.openxmlformats.org/officeDocument/2006/relationships/hyperlink" Target="http://www.vcsbdc.com/" TargetMode="External"/><Relationship Id="rId486" Type="http://schemas.openxmlformats.org/officeDocument/2006/relationships/hyperlink" Target="http://www.tix4tonight.com/" TargetMode="External"/><Relationship Id="rId43" Type="http://schemas.openxmlformats.org/officeDocument/2006/relationships/hyperlink" Target="https://github.com/code-mancers/rapidfire" TargetMode="External"/><Relationship Id="rId139" Type="http://schemas.openxmlformats.org/officeDocument/2006/relationships/hyperlink" Target="http://www.appbrain.com/app/solaro&#8482;-parent/com.solaro.parent" TargetMode="External"/><Relationship Id="rId290" Type="http://schemas.openxmlformats.org/officeDocument/2006/relationships/hyperlink" Target="http://www.vectorstudios.com/" TargetMode="External"/><Relationship Id="rId304" Type="http://schemas.openxmlformats.org/officeDocument/2006/relationships/hyperlink" Target="http://rialtorec.net/" TargetMode="External"/><Relationship Id="rId346" Type="http://schemas.openxmlformats.org/officeDocument/2006/relationships/hyperlink" Target="http://www.agiline.com/" TargetMode="External"/><Relationship Id="rId388" Type="http://schemas.openxmlformats.org/officeDocument/2006/relationships/hyperlink" Target="http://www.smallbizla.org/" TargetMode="External"/><Relationship Id="rId511" Type="http://schemas.openxmlformats.org/officeDocument/2006/relationships/theme" Target="theme/theme1.xml"/><Relationship Id="rId85" Type="http://schemas.openxmlformats.org/officeDocument/2006/relationships/hyperlink" Target="http://itunes.apple.com/in/app/solaro-responder/id409215922?mt=8" TargetMode="External"/><Relationship Id="rId150" Type="http://schemas.openxmlformats.org/officeDocument/2006/relationships/hyperlink" Target="http://www.appbrain.com/app/solaro&#8482;-parent/com.solaro.parent" TargetMode="External"/><Relationship Id="rId192" Type="http://schemas.openxmlformats.org/officeDocument/2006/relationships/hyperlink" Target="http://www.avkinkade.com/" TargetMode="External"/><Relationship Id="rId206" Type="http://schemas.openxmlformats.org/officeDocument/2006/relationships/hyperlink" Target="http://www.beulahflyrods.com/" TargetMode="External"/><Relationship Id="rId413" Type="http://schemas.openxmlformats.org/officeDocument/2006/relationships/hyperlink" Target="http://www.longbeachsbdc.org/" TargetMode="External"/><Relationship Id="rId248" Type="http://schemas.openxmlformats.org/officeDocument/2006/relationships/hyperlink" Target="http://www.forestlanes.com/" TargetMode="External"/><Relationship Id="rId455" Type="http://schemas.openxmlformats.org/officeDocument/2006/relationships/hyperlink" Target="https://one.time2pay.accuchex.com/" TargetMode="External"/><Relationship Id="rId497" Type="http://schemas.openxmlformats.org/officeDocument/2006/relationships/hyperlink" Target="http://www.annesophiefilms.com/" TargetMode="External"/><Relationship Id="rId12" Type="http://schemas.openxmlformats.org/officeDocument/2006/relationships/hyperlink" Target="https://stackoverflow.com/users/2560642/girisha-c" TargetMode="External"/><Relationship Id="rId108" Type="http://schemas.openxmlformats.org/officeDocument/2006/relationships/hyperlink" Target="http://itunes.apple.com/in/app/solaro-mobile/id368405914?mt=8" TargetMode="External"/><Relationship Id="rId315" Type="http://schemas.openxmlformats.org/officeDocument/2006/relationships/hyperlink" Target="http://www.fariasjett.com/" TargetMode="External"/><Relationship Id="rId357" Type="http://schemas.openxmlformats.org/officeDocument/2006/relationships/hyperlink" Target="http://jcsd.us/" TargetMode="External"/><Relationship Id="rId54" Type="http://schemas.openxmlformats.org/officeDocument/2006/relationships/hyperlink" Target="http://www.solaro.com/" TargetMode="External"/><Relationship Id="rId96" Type="http://schemas.openxmlformats.org/officeDocument/2006/relationships/hyperlink" Target="http://itunes.apple.com/in/app/solaro-responder/id409215922?mt=8" TargetMode="External"/><Relationship Id="rId161" Type="http://schemas.openxmlformats.org/officeDocument/2006/relationships/hyperlink" Target="http://www.appbrain.com/app/solaro&#8482;-parent/com.solaro.parent" TargetMode="External"/><Relationship Id="rId217" Type="http://schemas.openxmlformats.org/officeDocument/2006/relationships/hyperlink" Target="http://www.crenshawdocumentprep.com/" TargetMode="External"/><Relationship Id="rId399" Type="http://schemas.openxmlformats.org/officeDocument/2006/relationships/hyperlink" Target="http://www.sbdc4biz.org/" TargetMode="External"/><Relationship Id="rId259" Type="http://schemas.openxmlformats.org/officeDocument/2006/relationships/hyperlink" Target="http://www.jimmybondmusic.com/" TargetMode="External"/><Relationship Id="rId424" Type="http://schemas.openxmlformats.org/officeDocument/2006/relationships/hyperlink" Target="http://www.sangabrielvalleysbdc.org/" TargetMode="External"/><Relationship Id="rId466" Type="http://schemas.openxmlformats.org/officeDocument/2006/relationships/hyperlink" Target="http://www.pellair.com/" TargetMode="External"/><Relationship Id="rId23" Type="http://schemas.openxmlformats.org/officeDocument/2006/relationships/hyperlink" Target="https://www.brightbox.com/" TargetMode="External"/><Relationship Id="rId119" Type="http://schemas.openxmlformats.org/officeDocument/2006/relationships/hyperlink" Target="http://itunes.apple.com/in/app/solaro-respond/id409213137?mt=8" TargetMode="External"/><Relationship Id="rId270" Type="http://schemas.openxmlformats.org/officeDocument/2006/relationships/hyperlink" Target="http://www.keystonelanes.com/" TargetMode="External"/><Relationship Id="rId326" Type="http://schemas.openxmlformats.org/officeDocument/2006/relationships/hyperlink" Target="http://www.turk-international.com/" TargetMode="External"/><Relationship Id="rId65" Type="http://schemas.openxmlformats.org/officeDocument/2006/relationships/hyperlink" Target="http://dxweb.castlerockresearch.com/" TargetMode="External"/><Relationship Id="rId130" Type="http://schemas.openxmlformats.org/officeDocument/2006/relationships/hyperlink" Target="http://itunes.apple.com/in/app/solaro-respond/id409213137?mt=8" TargetMode="External"/><Relationship Id="rId368" Type="http://schemas.openxmlformats.org/officeDocument/2006/relationships/hyperlink" Target="http://www.sigmanet.com/" TargetMode="External"/><Relationship Id="rId172" Type="http://schemas.openxmlformats.org/officeDocument/2006/relationships/hyperlink" Target="http://www.castlerockresearch.in/" TargetMode="External"/><Relationship Id="rId228" Type="http://schemas.openxmlformats.org/officeDocument/2006/relationships/hyperlink" Target="http://www.crystaldi.com/" TargetMode="External"/><Relationship Id="rId435" Type="http://schemas.openxmlformats.org/officeDocument/2006/relationships/hyperlink" Target="http://www.smcsbdc.com/" TargetMode="External"/><Relationship Id="rId477" Type="http://schemas.openxmlformats.org/officeDocument/2006/relationships/hyperlink" Target="http://www.icastdeals.com/" TargetMode="External"/><Relationship Id="rId281" Type="http://schemas.openxmlformats.org/officeDocument/2006/relationships/hyperlink" Target="http://www.otherbar.org/donate.html" TargetMode="External"/><Relationship Id="rId337" Type="http://schemas.openxmlformats.org/officeDocument/2006/relationships/hyperlink" Target="http://www.infinitek.biz/" TargetMode="External"/><Relationship Id="rId502" Type="http://schemas.openxmlformats.org/officeDocument/2006/relationships/hyperlink" Target="http://www.knowingyou-knowingme.com/" TargetMode="External"/><Relationship Id="rId34" Type="http://schemas.openxmlformats.org/officeDocument/2006/relationships/hyperlink" Target="https://central.ivrnet.com" TargetMode="External"/><Relationship Id="rId76" Type="http://schemas.openxmlformats.org/officeDocument/2006/relationships/hyperlink" Target="http://www.solaro.in/" TargetMode="External"/><Relationship Id="rId141" Type="http://schemas.openxmlformats.org/officeDocument/2006/relationships/hyperlink" Target="http://www.appbrain.com/app/solaro&#8482;-parent/com.solaro.parent" TargetMode="External"/><Relationship Id="rId379" Type="http://schemas.openxmlformats.org/officeDocument/2006/relationships/hyperlink" Target="https://online.sigmanet.com/" TargetMode="External"/><Relationship Id="rId7" Type="http://schemas.openxmlformats.org/officeDocument/2006/relationships/hyperlink" Target="mailto:grsh84@gmail.com" TargetMode="External"/><Relationship Id="rId183" Type="http://schemas.openxmlformats.org/officeDocument/2006/relationships/hyperlink" Target="http://www.athleticsingles.com/" TargetMode="External"/><Relationship Id="rId239" Type="http://schemas.openxmlformats.org/officeDocument/2006/relationships/hyperlink" Target="http://www.crystaldi.com/daveed/" TargetMode="External"/><Relationship Id="rId390" Type="http://schemas.openxmlformats.org/officeDocument/2006/relationships/hyperlink" Target="http://www.smallbizla.org/" TargetMode="External"/><Relationship Id="rId404" Type="http://schemas.openxmlformats.org/officeDocument/2006/relationships/hyperlink" Target="http://www.southbaysbdc.org/" TargetMode="External"/><Relationship Id="rId446" Type="http://schemas.openxmlformats.org/officeDocument/2006/relationships/hyperlink" Target="http://www.surfitlocal.com/" TargetMode="External"/><Relationship Id="rId250" Type="http://schemas.openxmlformats.org/officeDocument/2006/relationships/hyperlink" Target="http://www.forestlanes.com/" TargetMode="External"/><Relationship Id="rId292" Type="http://schemas.openxmlformats.org/officeDocument/2006/relationships/hyperlink" Target="http://www.visions-opera.com/" TargetMode="External"/><Relationship Id="rId306" Type="http://schemas.openxmlformats.org/officeDocument/2006/relationships/hyperlink" Target="http://www.enigmasaves.com/" TargetMode="External"/><Relationship Id="rId488" Type="http://schemas.openxmlformats.org/officeDocument/2006/relationships/hyperlink" Target="http://www.tix4tonight.com/" TargetMode="External"/><Relationship Id="rId45" Type="http://schemas.openxmlformats.org/officeDocument/2006/relationships/hyperlink" Target="https://github.com/code-mancers/dockup/tree/k8s-ui" TargetMode="External"/><Relationship Id="rId87" Type="http://schemas.openxmlformats.org/officeDocument/2006/relationships/hyperlink" Target="http://itunes.apple.com/in/app/solaro-responder/id409215922?mt=8" TargetMode="External"/><Relationship Id="rId110" Type="http://schemas.openxmlformats.org/officeDocument/2006/relationships/hyperlink" Target="http://itunes.apple.com/in/app/solaro-mobile/id368405914?mt=8" TargetMode="External"/><Relationship Id="rId348" Type="http://schemas.openxmlformats.org/officeDocument/2006/relationships/hyperlink" Target="http://www.agiline.com/" TargetMode="External"/><Relationship Id="rId152" Type="http://schemas.openxmlformats.org/officeDocument/2006/relationships/hyperlink" Target="http://www.appbrain.com/app/solaro&#8482;-parent/com.solaro.parent" TargetMode="External"/><Relationship Id="rId194" Type="http://schemas.openxmlformats.org/officeDocument/2006/relationships/hyperlink" Target="http://www.avkinkade.com/" TargetMode="External"/><Relationship Id="rId208" Type="http://schemas.openxmlformats.org/officeDocument/2006/relationships/hyperlink" Target="http://www.beulahflyrods.com/" TargetMode="External"/><Relationship Id="rId415" Type="http://schemas.openxmlformats.org/officeDocument/2006/relationships/hyperlink" Target="http://207.233.66.61/pacificcoastregional/Default.aspx" TargetMode="External"/><Relationship Id="rId457" Type="http://schemas.openxmlformats.org/officeDocument/2006/relationships/hyperlink" Target="https://one.time2pay.accuchex.com/" TargetMode="External"/><Relationship Id="rId240" Type="http://schemas.openxmlformats.org/officeDocument/2006/relationships/hyperlink" Target="http://www.delriolanes.com/" TargetMode="External"/><Relationship Id="rId261" Type="http://schemas.openxmlformats.org/officeDocument/2006/relationships/hyperlink" Target="http://www.jimmybondmusic.com/" TargetMode="External"/><Relationship Id="rId478" Type="http://schemas.openxmlformats.org/officeDocument/2006/relationships/hyperlink" Target="http://www.icastdeals.com/" TargetMode="External"/><Relationship Id="rId499" Type="http://schemas.openxmlformats.org/officeDocument/2006/relationships/hyperlink" Target="http://www.annesophiefilms.com/" TargetMode="External"/><Relationship Id="rId14" Type="http://schemas.openxmlformats.org/officeDocument/2006/relationships/hyperlink" Target="https://cleartax.in/gst" TargetMode="External"/><Relationship Id="rId35" Type="http://schemas.openxmlformats.org/officeDocument/2006/relationships/hyperlink" Target="https://gfi.com/" TargetMode="External"/><Relationship Id="rId56" Type="http://schemas.openxmlformats.org/officeDocument/2006/relationships/hyperlink" Target="https://app.solaro.com/" TargetMode="External"/><Relationship Id="rId77" Type="http://schemas.openxmlformats.org/officeDocument/2006/relationships/hyperlink" Target="http://www.solaro.in/" TargetMode="External"/><Relationship Id="rId100" Type="http://schemas.openxmlformats.org/officeDocument/2006/relationships/hyperlink" Target="http://itunes.apple.com/in/app/solaro-mobile/id368405914?mt=8" TargetMode="External"/><Relationship Id="rId282" Type="http://schemas.openxmlformats.org/officeDocument/2006/relationships/hyperlink" Target="http://www.otherbar.org/donate.html" TargetMode="External"/><Relationship Id="rId317" Type="http://schemas.openxmlformats.org/officeDocument/2006/relationships/hyperlink" Target="http://www.fariasjett.com/" TargetMode="External"/><Relationship Id="rId338" Type="http://schemas.openxmlformats.org/officeDocument/2006/relationships/hyperlink" Target="http://www.infinitek.biz/" TargetMode="External"/><Relationship Id="rId359" Type="http://schemas.openxmlformats.org/officeDocument/2006/relationships/hyperlink" Target="http://jcsd.us/" TargetMode="External"/><Relationship Id="rId503" Type="http://schemas.openxmlformats.org/officeDocument/2006/relationships/hyperlink" Target="http://www.knowingyou-knowingme.com/" TargetMode="External"/><Relationship Id="rId8" Type="http://schemas.openxmlformats.org/officeDocument/2006/relationships/hyperlink" Target="mailto:grsh84@gmail.com" TargetMode="External"/><Relationship Id="rId98" Type="http://schemas.openxmlformats.org/officeDocument/2006/relationships/hyperlink" Target="http://itunes.apple.com/in/app/solaro-responder/id409215922?mt=8" TargetMode="External"/><Relationship Id="rId121" Type="http://schemas.openxmlformats.org/officeDocument/2006/relationships/hyperlink" Target="http://itunes.apple.com/in/app/solaro-respond/id409213137?mt=8" TargetMode="External"/><Relationship Id="rId142" Type="http://schemas.openxmlformats.org/officeDocument/2006/relationships/hyperlink" Target="http://www.appbrain.com/app/solaro&#8482;-parent/com.solaro.parent" TargetMode="External"/><Relationship Id="rId163" Type="http://schemas.openxmlformats.org/officeDocument/2006/relationships/hyperlink" Target="http://www.castlerockresearch.com/" TargetMode="External"/><Relationship Id="rId184" Type="http://schemas.openxmlformats.org/officeDocument/2006/relationships/hyperlink" Target="http://www.athleticsingles.com/" TargetMode="External"/><Relationship Id="rId219" Type="http://schemas.openxmlformats.org/officeDocument/2006/relationships/hyperlink" Target="http://www.crenshawdocumentprep.com/" TargetMode="External"/><Relationship Id="rId370" Type="http://schemas.openxmlformats.org/officeDocument/2006/relationships/hyperlink" Target="http://www.sigmanet.com/" TargetMode="External"/><Relationship Id="rId391" Type="http://schemas.openxmlformats.org/officeDocument/2006/relationships/hyperlink" Target="http://www.sbdc4biz.org/" TargetMode="External"/><Relationship Id="rId405" Type="http://schemas.openxmlformats.org/officeDocument/2006/relationships/hyperlink" Target="http://www.southbaysbdc.org/" TargetMode="External"/><Relationship Id="rId426" Type="http://schemas.openxmlformats.org/officeDocument/2006/relationships/hyperlink" Target="http://www.sangabrielvalleysbdc.org/" TargetMode="External"/><Relationship Id="rId447" Type="http://schemas.openxmlformats.org/officeDocument/2006/relationships/hyperlink" Target="http://www.surfitlocal.com/" TargetMode="External"/><Relationship Id="rId230" Type="http://schemas.openxmlformats.org/officeDocument/2006/relationships/hyperlink" Target="http://www.crystaldi.com/daveed/" TargetMode="External"/><Relationship Id="rId251" Type="http://schemas.openxmlformats.org/officeDocument/2006/relationships/hyperlink" Target="http://www.forestlanes.com/" TargetMode="External"/><Relationship Id="rId468" Type="http://schemas.openxmlformats.org/officeDocument/2006/relationships/hyperlink" Target="http://www.pellair.com/" TargetMode="External"/><Relationship Id="rId489" Type="http://schemas.openxmlformats.org/officeDocument/2006/relationships/hyperlink" Target="http://www.tix4tonight.com/" TargetMode="External"/><Relationship Id="rId25" Type="http://schemas.openxmlformats.org/officeDocument/2006/relationships/hyperlink" Target="https://midtrans.com/" TargetMode="External"/><Relationship Id="rId46" Type="http://schemas.openxmlformats.org/officeDocument/2006/relationships/hyperlink" Target="http://www.castlerockresearch.com/" TargetMode="External"/><Relationship Id="rId67" Type="http://schemas.openxmlformats.org/officeDocument/2006/relationships/hyperlink" Target="http://dxweb.castlerockresearch.com/" TargetMode="External"/><Relationship Id="rId272" Type="http://schemas.openxmlformats.org/officeDocument/2006/relationships/hyperlink" Target="http://www.otherbar.org/donate.html" TargetMode="External"/><Relationship Id="rId293" Type="http://schemas.openxmlformats.org/officeDocument/2006/relationships/hyperlink" Target="http://www.visions-opera.com/" TargetMode="External"/><Relationship Id="rId307" Type="http://schemas.openxmlformats.org/officeDocument/2006/relationships/hyperlink" Target="http://www.enigmasaves.com/" TargetMode="External"/><Relationship Id="rId328" Type="http://schemas.openxmlformats.org/officeDocument/2006/relationships/hyperlink" Target="http://www.turk-international.com/" TargetMode="External"/><Relationship Id="rId349" Type="http://schemas.openxmlformats.org/officeDocument/2006/relationships/hyperlink" Target="http://www.agiline.com/" TargetMode="External"/><Relationship Id="rId88" Type="http://schemas.openxmlformats.org/officeDocument/2006/relationships/hyperlink" Target="http://itunes.apple.com/in/app/solaro-responder/id409215922?mt=8" TargetMode="External"/><Relationship Id="rId111" Type="http://schemas.openxmlformats.org/officeDocument/2006/relationships/hyperlink" Target="http://itunes.apple.com/in/app/solaro-mobile/id368405914?mt=8" TargetMode="External"/><Relationship Id="rId132" Type="http://schemas.openxmlformats.org/officeDocument/2006/relationships/hyperlink" Target="http://itunes.apple.com/in/app/solaro-respond/id409213137?mt=8" TargetMode="External"/><Relationship Id="rId153" Type="http://schemas.openxmlformats.org/officeDocument/2006/relationships/hyperlink" Target="http://www.appbrain.com/app/solaro&#8482;-parent/com.solaro.parent" TargetMode="External"/><Relationship Id="rId174" Type="http://schemas.openxmlformats.org/officeDocument/2006/relationships/hyperlink" Target="http://www.castlerockresearch.in/" TargetMode="External"/><Relationship Id="rId195" Type="http://schemas.openxmlformats.org/officeDocument/2006/relationships/hyperlink" Target="http://www.avkinkade.com/" TargetMode="External"/><Relationship Id="rId209" Type="http://schemas.openxmlformats.org/officeDocument/2006/relationships/hyperlink" Target="http://www.beulahflyrods.com/" TargetMode="External"/><Relationship Id="rId360" Type="http://schemas.openxmlformats.org/officeDocument/2006/relationships/hyperlink" Target="http://www.surfitlocal.com/" TargetMode="External"/><Relationship Id="rId381" Type="http://schemas.openxmlformats.org/officeDocument/2006/relationships/hyperlink" Target="https://online.sigmanet.com/" TargetMode="External"/><Relationship Id="rId416" Type="http://schemas.openxmlformats.org/officeDocument/2006/relationships/hyperlink" Target="http://207.233.66.61/pacificcoastregional/Default.aspx" TargetMode="External"/><Relationship Id="rId220" Type="http://schemas.openxmlformats.org/officeDocument/2006/relationships/hyperlink" Target="http://www.crenshawdocumentprep.com/" TargetMode="External"/><Relationship Id="rId241" Type="http://schemas.openxmlformats.org/officeDocument/2006/relationships/hyperlink" Target="http://www.delriolanes.com/" TargetMode="External"/><Relationship Id="rId437" Type="http://schemas.openxmlformats.org/officeDocument/2006/relationships/hyperlink" Target="http://www.smcsbdc.com/" TargetMode="External"/><Relationship Id="rId458" Type="http://schemas.openxmlformats.org/officeDocument/2006/relationships/hyperlink" Target="https://one.time2pay.accuchex.com/" TargetMode="External"/><Relationship Id="rId479" Type="http://schemas.openxmlformats.org/officeDocument/2006/relationships/hyperlink" Target="http://www.icastdeals.com/" TargetMode="External"/><Relationship Id="rId15" Type="http://schemas.openxmlformats.org/officeDocument/2006/relationships/hyperlink" Target="https://gst.cleartax.in/login" TargetMode="External"/><Relationship Id="rId36" Type="http://schemas.openxmlformats.org/officeDocument/2006/relationships/hyperlink" Target="https://partners.gfi.com/" TargetMode="External"/><Relationship Id="rId57" Type="http://schemas.openxmlformats.org/officeDocument/2006/relationships/hyperlink" Target="https://app.solaro.com/" TargetMode="External"/><Relationship Id="rId262" Type="http://schemas.openxmlformats.org/officeDocument/2006/relationships/hyperlink" Target="http://www.jimmybondmusic.com/" TargetMode="External"/><Relationship Id="rId283" Type="http://schemas.openxmlformats.org/officeDocument/2006/relationships/hyperlink" Target="http://www.vectorstudios.com/" TargetMode="External"/><Relationship Id="rId318" Type="http://schemas.openxmlformats.org/officeDocument/2006/relationships/hyperlink" Target="http://www.fariasjett.com/" TargetMode="External"/><Relationship Id="rId339" Type="http://schemas.openxmlformats.org/officeDocument/2006/relationships/hyperlink" Target="http://www.averiware.com/" TargetMode="External"/><Relationship Id="rId490" Type="http://schemas.openxmlformats.org/officeDocument/2006/relationships/hyperlink" Target="http://www.tix4tonight.com/" TargetMode="External"/><Relationship Id="rId504" Type="http://schemas.openxmlformats.org/officeDocument/2006/relationships/hyperlink" Target="http://www.knowingyou-knowingme.com/" TargetMode="External"/><Relationship Id="rId78" Type="http://schemas.openxmlformats.org/officeDocument/2006/relationships/hyperlink" Target="http://www.solaro.in/" TargetMode="External"/><Relationship Id="rId99" Type="http://schemas.openxmlformats.org/officeDocument/2006/relationships/hyperlink" Target="http://itunes.apple.com/in/app/solaro-mobile/id368405914?mt=8" TargetMode="External"/><Relationship Id="rId101" Type="http://schemas.openxmlformats.org/officeDocument/2006/relationships/hyperlink" Target="http://itunes.apple.com/in/app/solaro-mobile/id368405914?mt=8" TargetMode="External"/><Relationship Id="rId122" Type="http://schemas.openxmlformats.org/officeDocument/2006/relationships/hyperlink" Target="http://itunes.apple.com/in/app/solaro-respond/id409213137?mt=8" TargetMode="External"/><Relationship Id="rId143" Type="http://schemas.openxmlformats.org/officeDocument/2006/relationships/hyperlink" Target="http://www.appbrain.com/app/solaro&#8482;-parent/com.solaro.parent" TargetMode="External"/><Relationship Id="rId164" Type="http://schemas.openxmlformats.org/officeDocument/2006/relationships/hyperlink" Target="http://www.castlerockresearch.com/" TargetMode="External"/><Relationship Id="rId185" Type="http://schemas.openxmlformats.org/officeDocument/2006/relationships/hyperlink" Target="http://www.athleticsingles.com/" TargetMode="External"/><Relationship Id="rId350" Type="http://schemas.openxmlformats.org/officeDocument/2006/relationships/hyperlink" Target="http://www.agiline.com/" TargetMode="External"/><Relationship Id="rId371" Type="http://schemas.openxmlformats.org/officeDocument/2006/relationships/hyperlink" Target="http://www.sigmanet.com/" TargetMode="External"/><Relationship Id="rId406" Type="http://schemas.openxmlformats.org/officeDocument/2006/relationships/hyperlink" Target="http://www.southbaysbdc.org/" TargetMode="External"/><Relationship Id="rId9" Type="http://schemas.openxmlformats.org/officeDocument/2006/relationships/hyperlink" Target="mailto:grsh84@gmail.com" TargetMode="External"/><Relationship Id="rId210" Type="http://schemas.openxmlformats.org/officeDocument/2006/relationships/hyperlink" Target="http://www.beulahflyrods.com/" TargetMode="External"/><Relationship Id="rId392" Type="http://schemas.openxmlformats.org/officeDocument/2006/relationships/hyperlink" Target="http://www.sbdc4biz.org/" TargetMode="External"/><Relationship Id="rId427" Type="http://schemas.openxmlformats.org/officeDocument/2006/relationships/hyperlink" Target="http://www.sangabrielvalleysbdc.org/" TargetMode="External"/><Relationship Id="rId448" Type="http://schemas.openxmlformats.org/officeDocument/2006/relationships/hyperlink" Target="http://www.surfitlocal.com/" TargetMode="External"/><Relationship Id="rId469" Type="http://schemas.openxmlformats.org/officeDocument/2006/relationships/hyperlink" Target="http://www.pellair.com/" TargetMode="External"/><Relationship Id="rId26" Type="http://schemas.openxmlformats.org/officeDocument/2006/relationships/hyperlink" Target="https://account.midtrans.com/login" TargetMode="External"/><Relationship Id="rId231" Type="http://schemas.openxmlformats.org/officeDocument/2006/relationships/hyperlink" Target="http://www.crystaldi.com/daveed/" TargetMode="External"/><Relationship Id="rId252" Type="http://schemas.openxmlformats.org/officeDocument/2006/relationships/hyperlink" Target="http://www.forestlanes.com/" TargetMode="External"/><Relationship Id="rId273" Type="http://schemas.openxmlformats.org/officeDocument/2006/relationships/hyperlink" Target="http://www.otherbar.org/donate.html" TargetMode="External"/><Relationship Id="rId294" Type="http://schemas.openxmlformats.org/officeDocument/2006/relationships/hyperlink" Target="http://www.visions-opera.com/" TargetMode="External"/><Relationship Id="rId308" Type="http://schemas.openxmlformats.org/officeDocument/2006/relationships/hyperlink" Target="http://www.enigmasaves.com/" TargetMode="External"/><Relationship Id="rId329" Type="http://schemas.openxmlformats.org/officeDocument/2006/relationships/hyperlink" Target="http://www.turk-international.com/" TargetMode="External"/><Relationship Id="rId480" Type="http://schemas.openxmlformats.org/officeDocument/2006/relationships/hyperlink" Target="http://www.icastdeals.com/" TargetMode="External"/><Relationship Id="rId47" Type="http://schemas.openxmlformats.org/officeDocument/2006/relationships/hyperlink" Target="http://www.solaro.com/" TargetMode="External"/><Relationship Id="rId68" Type="http://schemas.openxmlformats.org/officeDocument/2006/relationships/hyperlink" Target="http://dxweb.castlerockresearch.com/" TargetMode="External"/><Relationship Id="rId89" Type="http://schemas.openxmlformats.org/officeDocument/2006/relationships/hyperlink" Target="http://itunes.apple.com/in/app/solaro-responder/id409215922?mt=8" TargetMode="External"/><Relationship Id="rId112" Type="http://schemas.openxmlformats.org/officeDocument/2006/relationships/hyperlink" Target="http://itunes.apple.com/in/app/solaro-mobile/id368405914?mt=8" TargetMode="External"/><Relationship Id="rId133" Type="http://schemas.openxmlformats.org/officeDocument/2006/relationships/hyperlink" Target="http://itunes.apple.com/in/app/solaro-respond/id409213137?mt=8" TargetMode="External"/><Relationship Id="rId154" Type="http://schemas.openxmlformats.org/officeDocument/2006/relationships/hyperlink" Target="http://www.appbrain.com/app/solaro&#8482;-parent/com.solaro.parent" TargetMode="External"/><Relationship Id="rId175" Type="http://schemas.openxmlformats.org/officeDocument/2006/relationships/hyperlink" Target="http://www.castlerockresearch.in/" TargetMode="External"/><Relationship Id="rId340" Type="http://schemas.openxmlformats.org/officeDocument/2006/relationships/hyperlink" Target="http://www.averiware.com/" TargetMode="External"/><Relationship Id="rId361" Type="http://schemas.openxmlformats.org/officeDocument/2006/relationships/hyperlink" Target="http://www.surfitlocal.com/" TargetMode="External"/><Relationship Id="rId196" Type="http://schemas.openxmlformats.org/officeDocument/2006/relationships/hyperlink" Target="http://www.avkinkade.com/" TargetMode="External"/><Relationship Id="rId200" Type="http://schemas.openxmlformats.org/officeDocument/2006/relationships/hyperlink" Target="http://www.awrapitis.com/" TargetMode="External"/><Relationship Id="rId382" Type="http://schemas.openxmlformats.org/officeDocument/2006/relationships/hyperlink" Target="https://online.sigmanet.com/" TargetMode="External"/><Relationship Id="rId417" Type="http://schemas.openxmlformats.org/officeDocument/2006/relationships/hyperlink" Target="http://207.233.66.61/pacificcoastregional/Default.aspx" TargetMode="External"/><Relationship Id="rId438" Type="http://schemas.openxmlformats.org/officeDocument/2006/relationships/hyperlink" Target="http://www.vcsbdc.com/" TargetMode="External"/><Relationship Id="rId459" Type="http://schemas.openxmlformats.org/officeDocument/2006/relationships/hyperlink" Target="https://one.time2pay.accuchex.com/" TargetMode="External"/><Relationship Id="rId16" Type="http://schemas.openxmlformats.org/officeDocument/2006/relationships/hyperlink" Target="https://cleartax.in/s/gst-eway-bill-software" TargetMode="External"/><Relationship Id="rId221" Type="http://schemas.openxmlformats.org/officeDocument/2006/relationships/hyperlink" Target="http://www.crenshawdocumentprep.com/" TargetMode="External"/><Relationship Id="rId242" Type="http://schemas.openxmlformats.org/officeDocument/2006/relationships/hyperlink" Target="http://www.delriolanes.com/" TargetMode="External"/><Relationship Id="rId263" Type="http://schemas.openxmlformats.org/officeDocument/2006/relationships/hyperlink" Target="http://www.jimmybondmusic.com/" TargetMode="External"/><Relationship Id="rId284" Type="http://schemas.openxmlformats.org/officeDocument/2006/relationships/hyperlink" Target="http://www.vectorstudios.com/" TargetMode="External"/><Relationship Id="rId319" Type="http://schemas.openxmlformats.org/officeDocument/2006/relationships/hyperlink" Target="http://www.fariasjett.com/" TargetMode="External"/><Relationship Id="rId470" Type="http://schemas.openxmlformats.org/officeDocument/2006/relationships/hyperlink" Target="http://www.pellair.com/" TargetMode="External"/><Relationship Id="rId491" Type="http://schemas.openxmlformats.org/officeDocument/2006/relationships/hyperlink" Target="http://www.tix4tonight.com/" TargetMode="External"/><Relationship Id="rId505" Type="http://schemas.openxmlformats.org/officeDocument/2006/relationships/hyperlink" Target="http://www.knowingyou-knowingme.com/" TargetMode="External"/><Relationship Id="rId37" Type="http://schemas.openxmlformats.org/officeDocument/2006/relationships/hyperlink" Target="http://invoker.codemancers.com/" TargetMode="External"/><Relationship Id="rId58" Type="http://schemas.openxmlformats.org/officeDocument/2006/relationships/hyperlink" Target="https://app.solaro.com/" TargetMode="External"/><Relationship Id="rId79" Type="http://schemas.openxmlformats.org/officeDocument/2006/relationships/hyperlink" Target="http://itunes.apple.com/in/app/solaro-responder/id409215922?mt=8" TargetMode="External"/><Relationship Id="rId102" Type="http://schemas.openxmlformats.org/officeDocument/2006/relationships/hyperlink" Target="http://itunes.apple.com/in/app/solaro-mobile/id368405914?mt=8" TargetMode="External"/><Relationship Id="rId123" Type="http://schemas.openxmlformats.org/officeDocument/2006/relationships/hyperlink" Target="http://itunes.apple.com/in/app/solaro-respond/id409213137?mt=8" TargetMode="External"/><Relationship Id="rId144" Type="http://schemas.openxmlformats.org/officeDocument/2006/relationships/hyperlink" Target="http://www.appbrain.com/app/solaro&#8482;-parent/com.solaro.parent" TargetMode="External"/><Relationship Id="rId330" Type="http://schemas.openxmlformats.org/officeDocument/2006/relationships/hyperlink" Target="http://www.turk-international.com/" TargetMode="External"/><Relationship Id="rId90" Type="http://schemas.openxmlformats.org/officeDocument/2006/relationships/hyperlink" Target="http://itunes.apple.com/in/app/solaro-responder/id409215922?mt=8" TargetMode="External"/><Relationship Id="rId165" Type="http://schemas.openxmlformats.org/officeDocument/2006/relationships/hyperlink" Target="http://www.castlerockresearch.com/" TargetMode="External"/><Relationship Id="rId186" Type="http://schemas.openxmlformats.org/officeDocument/2006/relationships/hyperlink" Target="http://www.athleticsingles.com/" TargetMode="External"/><Relationship Id="rId351" Type="http://schemas.openxmlformats.org/officeDocument/2006/relationships/hyperlink" Target="http://www.agiline.com/" TargetMode="External"/><Relationship Id="rId372" Type="http://schemas.openxmlformats.org/officeDocument/2006/relationships/hyperlink" Target="http://www.sigmanet.com/" TargetMode="External"/><Relationship Id="rId393" Type="http://schemas.openxmlformats.org/officeDocument/2006/relationships/hyperlink" Target="http://www.sbdc4biz.org/" TargetMode="External"/><Relationship Id="rId407" Type="http://schemas.openxmlformats.org/officeDocument/2006/relationships/hyperlink" Target="http://www.southbaysbdc.org/" TargetMode="External"/><Relationship Id="rId428" Type="http://schemas.openxmlformats.org/officeDocument/2006/relationships/hyperlink" Target="http://www.sangabrielvalleysbdc.org/" TargetMode="External"/><Relationship Id="rId449" Type="http://schemas.openxmlformats.org/officeDocument/2006/relationships/hyperlink" Target="http://www.surfitlocal.com/" TargetMode="External"/><Relationship Id="rId211" Type="http://schemas.openxmlformats.org/officeDocument/2006/relationships/hyperlink" Target="http://www.beulahflyrods.com/" TargetMode="External"/><Relationship Id="rId232" Type="http://schemas.openxmlformats.org/officeDocument/2006/relationships/hyperlink" Target="http://www.crystaldi.com/daveed/" TargetMode="External"/><Relationship Id="rId253" Type="http://schemas.openxmlformats.org/officeDocument/2006/relationships/hyperlink" Target="http://www.forestlanes.com/" TargetMode="External"/><Relationship Id="rId274" Type="http://schemas.openxmlformats.org/officeDocument/2006/relationships/hyperlink" Target="http://www.otherbar.org/donate.html" TargetMode="External"/><Relationship Id="rId295" Type="http://schemas.openxmlformats.org/officeDocument/2006/relationships/hyperlink" Target="http://www.visions-opera.com/" TargetMode="External"/><Relationship Id="rId309" Type="http://schemas.openxmlformats.org/officeDocument/2006/relationships/hyperlink" Target="http://www.enigmasaves.com/" TargetMode="External"/><Relationship Id="rId460" Type="http://schemas.openxmlformats.org/officeDocument/2006/relationships/hyperlink" Target="https://one.time2pay.accuchex.com/" TargetMode="External"/><Relationship Id="rId481" Type="http://schemas.openxmlformats.org/officeDocument/2006/relationships/hyperlink" Target="http://www.icastdeals.com/" TargetMode="External"/><Relationship Id="rId27" Type="http://schemas.openxmlformats.org/officeDocument/2006/relationships/hyperlink" Target="https://citrusapp.herokuapp.com/" TargetMode="External"/><Relationship Id="rId48" Type="http://schemas.openxmlformats.org/officeDocument/2006/relationships/hyperlink" Target="http://www.solaro.com/" TargetMode="External"/><Relationship Id="rId69" Type="http://schemas.openxmlformats.org/officeDocument/2006/relationships/hyperlink" Target="http://dxweb.castlerockresearch.com/" TargetMode="External"/><Relationship Id="rId113" Type="http://schemas.openxmlformats.org/officeDocument/2006/relationships/hyperlink" Target="http://itunes.apple.com/in/app/solaro-mobile/id368405914?mt=8" TargetMode="External"/><Relationship Id="rId134" Type="http://schemas.openxmlformats.org/officeDocument/2006/relationships/hyperlink" Target="http://itunes.apple.com/in/app/solaro-respond/id409213137?mt=8" TargetMode="External"/><Relationship Id="rId320" Type="http://schemas.openxmlformats.org/officeDocument/2006/relationships/hyperlink" Target="http://www.fariasjett.com/" TargetMode="External"/><Relationship Id="rId80" Type="http://schemas.openxmlformats.org/officeDocument/2006/relationships/hyperlink" Target="http://itunes.apple.com/in/app/solaro-responder/id409215922?mt=8" TargetMode="External"/><Relationship Id="rId155" Type="http://schemas.openxmlformats.org/officeDocument/2006/relationships/hyperlink" Target="http://www.appbrain.com/app/solaro&#8482;-parent/com.solaro.parent" TargetMode="External"/><Relationship Id="rId176" Type="http://schemas.openxmlformats.org/officeDocument/2006/relationships/hyperlink" Target="http://www.besuperman.org/" TargetMode="External"/><Relationship Id="rId197" Type="http://schemas.openxmlformats.org/officeDocument/2006/relationships/hyperlink" Target="http://www.avkinkade.com/" TargetMode="External"/><Relationship Id="rId341" Type="http://schemas.openxmlformats.org/officeDocument/2006/relationships/hyperlink" Target="http://www.averiware.com/" TargetMode="External"/><Relationship Id="rId362" Type="http://schemas.openxmlformats.org/officeDocument/2006/relationships/hyperlink" Target="http://www.surfitlocal.com/" TargetMode="External"/><Relationship Id="rId383" Type="http://schemas.openxmlformats.org/officeDocument/2006/relationships/hyperlink" Target="https://online.sigmanet.com/" TargetMode="External"/><Relationship Id="rId418" Type="http://schemas.openxmlformats.org/officeDocument/2006/relationships/hyperlink" Target="http://207.233.66.61/pacificcoastregional/Default.aspx" TargetMode="External"/><Relationship Id="rId439" Type="http://schemas.openxmlformats.org/officeDocument/2006/relationships/hyperlink" Target="http://www.vcsbdc.com/" TargetMode="External"/><Relationship Id="rId201" Type="http://schemas.openxmlformats.org/officeDocument/2006/relationships/hyperlink" Target="http://www.awrapitis.com/" TargetMode="External"/><Relationship Id="rId222" Type="http://schemas.openxmlformats.org/officeDocument/2006/relationships/hyperlink" Target="http://www.crystaldi.com/" TargetMode="External"/><Relationship Id="rId243" Type="http://schemas.openxmlformats.org/officeDocument/2006/relationships/hyperlink" Target="http://www.delriolanes.com/" TargetMode="External"/><Relationship Id="rId264" Type="http://schemas.openxmlformats.org/officeDocument/2006/relationships/hyperlink" Target="http://www.keystonelanes.com/" TargetMode="External"/><Relationship Id="rId285" Type="http://schemas.openxmlformats.org/officeDocument/2006/relationships/hyperlink" Target="http://www.vectorstudios.com/" TargetMode="External"/><Relationship Id="rId450" Type="http://schemas.openxmlformats.org/officeDocument/2006/relationships/hyperlink" Target="http://www.surfitlocal.com/" TargetMode="External"/><Relationship Id="rId471" Type="http://schemas.openxmlformats.org/officeDocument/2006/relationships/hyperlink" Target="http://www.pellair.com/" TargetMode="External"/><Relationship Id="rId506" Type="http://schemas.openxmlformats.org/officeDocument/2006/relationships/hyperlink" Target="http://www.knowingyou-knowingme.com/" TargetMode="External"/><Relationship Id="rId17" Type="http://schemas.openxmlformats.org/officeDocument/2006/relationships/hyperlink" Target="https://ewb.cleartax.in/login" TargetMode="External"/><Relationship Id="rId38" Type="http://schemas.openxmlformats.org/officeDocument/2006/relationships/hyperlink" Target="https://github.com/code-mancers/invoker" TargetMode="External"/><Relationship Id="rId59" Type="http://schemas.openxmlformats.org/officeDocument/2006/relationships/hyperlink" Target="https://app.solaro.com/" TargetMode="External"/><Relationship Id="rId103" Type="http://schemas.openxmlformats.org/officeDocument/2006/relationships/hyperlink" Target="http://itunes.apple.com/in/app/solaro-mobile/id368405914?mt=8" TargetMode="External"/><Relationship Id="rId124" Type="http://schemas.openxmlformats.org/officeDocument/2006/relationships/hyperlink" Target="http://itunes.apple.com/in/app/solaro-respond/id409213137?mt=8" TargetMode="External"/><Relationship Id="rId310" Type="http://schemas.openxmlformats.org/officeDocument/2006/relationships/hyperlink" Target="http://www.enigmasaves.com/" TargetMode="External"/><Relationship Id="rId492" Type="http://schemas.openxmlformats.org/officeDocument/2006/relationships/hyperlink" Target="http://www.annesophiefilms.com/" TargetMode="External"/><Relationship Id="rId70" Type="http://schemas.openxmlformats.org/officeDocument/2006/relationships/hyperlink" Target="http://dxweb.castlerockresearch.com/" TargetMode="External"/><Relationship Id="rId91" Type="http://schemas.openxmlformats.org/officeDocument/2006/relationships/hyperlink" Target="http://itunes.apple.com/in/app/solaro-responder/id409215922?mt=8" TargetMode="External"/><Relationship Id="rId145" Type="http://schemas.openxmlformats.org/officeDocument/2006/relationships/hyperlink" Target="http://www.appbrain.com/app/solaro&#8482;-parent/com.solaro.parent" TargetMode="External"/><Relationship Id="rId166" Type="http://schemas.openxmlformats.org/officeDocument/2006/relationships/hyperlink" Target="http://www.castlerockresearch.com/" TargetMode="External"/><Relationship Id="rId187" Type="http://schemas.openxmlformats.org/officeDocument/2006/relationships/hyperlink" Target="http://www.athleticsingles.com/" TargetMode="External"/><Relationship Id="rId331" Type="http://schemas.openxmlformats.org/officeDocument/2006/relationships/hyperlink" Target="http://www.turk-international.com/" TargetMode="External"/><Relationship Id="rId352" Type="http://schemas.openxmlformats.org/officeDocument/2006/relationships/hyperlink" Target="http://www.agiline.com/" TargetMode="External"/><Relationship Id="rId373" Type="http://schemas.openxmlformats.org/officeDocument/2006/relationships/hyperlink" Target="http://www.sigmanet.com/" TargetMode="External"/><Relationship Id="rId394" Type="http://schemas.openxmlformats.org/officeDocument/2006/relationships/hyperlink" Target="http://www.sbdc4biz.org/" TargetMode="External"/><Relationship Id="rId408" Type="http://schemas.openxmlformats.org/officeDocument/2006/relationships/hyperlink" Target="http://www.sbdc4biz.org/" TargetMode="External"/><Relationship Id="rId429" Type="http://schemas.openxmlformats.org/officeDocument/2006/relationships/hyperlink" Target="http://www.sangabrielvalleysbdc.org/" TargetMode="External"/><Relationship Id="rId1" Type="http://schemas.openxmlformats.org/officeDocument/2006/relationships/customXml" Target="../customXml/item1.xml"/><Relationship Id="rId212" Type="http://schemas.openxmlformats.org/officeDocument/2006/relationships/hyperlink" Target="http://www.beulahflyrods.com/" TargetMode="External"/><Relationship Id="rId233" Type="http://schemas.openxmlformats.org/officeDocument/2006/relationships/hyperlink" Target="http://www.crystaldi.com/daveed/" TargetMode="External"/><Relationship Id="rId254" Type="http://schemas.openxmlformats.org/officeDocument/2006/relationships/hyperlink" Target="http://www.forestlanes.com/" TargetMode="External"/><Relationship Id="rId440" Type="http://schemas.openxmlformats.org/officeDocument/2006/relationships/hyperlink" Target="http://www.vcsbdc.com/" TargetMode="External"/><Relationship Id="rId28" Type="http://schemas.openxmlformats.org/officeDocument/2006/relationships/hyperlink" Target="https://iris-uikit.herokuapp.com/" TargetMode="External"/><Relationship Id="rId49" Type="http://schemas.openxmlformats.org/officeDocument/2006/relationships/hyperlink" Target="http://www.solaro.com/" TargetMode="External"/><Relationship Id="rId114" Type="http://schemas.openxmlformats.org/officeDocument/2006/relationships/hyperlink" Target="http://itunes.apple.com/in/app/solaro-mobile/id368405914?mt=8" TargetMode="External"/><Relationship Id="rId275" Type="http://schemas.openxmlformats.org/officeDocument/2006/relationships/hyperlink" Target="http://www.otherbar.org/donate.html" TargetMode="External"/><Relationship Id="rId296" Type="http://schemas.openxmlformats.org/officeDocument/2006/relationships/hyperlink" Target="http://www.visions-opera.com/" TargetMode="External"/><Relationship Id="rId300" Type="http://schemas.openxmlformats.org/officeDocument/2006/relationships/hyperlink" Target="http://www.visions-opera.com/" TargetMode="External"/><Relationship Id="rId461" Type="http://schemas.openxmlformats.org/officeDocument/2006/relationships/hyperlink" Target="https://one.time2pay.accuchex.com/" TargetMode="External"/><Relationship Id="rId482" Type="http://schemas.openxmlformats.org/officeDocument/2006/relationships/hyperlink" Target="http://www.tix4tonight.com/" TargetMode="External"/><Relationship Id="rId60" Type="http://schemas.openxmlformats.org/officeDocument/2006/relationships/hyperlink" Target="https://app.solaro.com/" TargetMode="External"/><Relationship Id="rId81" Type="http://schemas.openxmlformats.org/officeDocument/2006/relationships/hyperlink" Target="http://itunes.apple.com/in/app/solaro-responder/id409215922?mt=8" TargetMode="External"/><Relationship Id="rId135" Type="http://schemas.openxmlformats.org/officeDocument/2006/relationships/hyperlink" Target="http://itunes.apple.com/in/app/solaro-respond/id409213137?mt=8" TargetMode="External"/><Relationship Id="rId156" Type="http://schemas.openxmlformats.org/officeDocument/2006/relationships/hyperlink" Target="http://www.appbrain.com/app/solaro&#8482;-parent/com.solaro.parent" TargetMode="External"/><Relationship Id="rId177" Type="http://schemas.openxmlformats.org/officeDocument/2006/relationships/hyperlink" Target="http://www.besuperman.org/" TargetMode="External"/><Relationship Id="rId198" Type="http://schemas.openxmlformats.org/officeDocument/2006/relationships/hyperlink" Target="http://www.awrapitis.com/" TargetMode="External"/><Relationship Id="rId321" Type="http://schemas.openxmlformats.org/officeDocument/2006/relationships/hyperlink" Target="http://www.fariasjett.com/" TargetMode="External"/><Relationship Id="rId342" Type="http://schemas.openxmlformats.org/officeDocument/2006/relationships/hyperlink" Target="http://www.averiware.com/" TargetMode="External"/><Relationship Id="rId363" Type="http://schemas.openxmlformats.org/officeDocument/2006/relationships/hyperlink" Target="http://www.surfitlocal.com/" TargetMode="External"/><Relationship Id="rId384" Type="http://schemas.openxmlformats.org/officeDocument/2006/relationships/hyperlink" Target="http://www.fariasjett.com/" TargetMode="External"/><Relationship Id="rId419" Type="http://schemas.openxmlformats.org/officeDocument/2006/relationships/hyperlink" Target="http://207.233.66.61/pacificcoastregional/Default.aspx" TargetMode="External"/><Relationship Id="rId202" Type="http://schemas.openxmlformats.org/officeDocument/2006/relationships/hyperlink" Target="http://www.awrapitis.com/" TargetMode="External"/><Relationship Id="rId223" Type="http://schemas.openxmlformats.org/officeDocument/2006/relationships/hyperlink" Target="http://www.crystaldi.com/" TargetMode="External"/><Relationship Id="rId244" Type="http://schemas.openxmlformats.org/officeDocument/2006/relationships/hyperlink" Target="http://www.delriolanes.com/" TargetMode="External"/><Relationship Id="rId430" Type="http://schemas.openxmlformats.org/officeDocument/2006/relationships/hyperlink" Target="http://www.smcsbdc.com/" TargetMode="External"/><Relationship Id="rId18" Type="http://schemas.openxmlformats.org/officeDocument/2006/relationships/hyperlink" Target="https://cleartax.in/" TargetMode="External"/><Relationship Id="rId39" Type="http://schemas.openxmlformats.org/officeDocument/2006/relationships/hyperlink" Target="http://rbkit.codemancers.com" TargetMode="External"/><Relationship Id="rId265" Type="http://schemas.openxmlformats.org/officeDocument/2006/relationships/hyperlink" Target="http://www.keystonelanes.com/" TargetMode="External"/><Relationship Id="rId286" Type="http://schemas.openxmlformats.org/officeDocument/2006/relationships/hyperlink" Target="http://www.vectorstudios.com/" TargetMode="External"/><Relationship Id="rId451" Type="http://schemas.openxmlformats.org/officeDocument/2006/relationships/hyperlink" Target="http://www.surfitlocal.com/" TargetMode="External"/><Relationship Id="rId472" Type="http://schemas.openxmlformats.org/officeDocument/2006/relationships/hyperlink" Target="http://www.pellair.com/" TargetMode="External"/><Relationship Id="rId493" Type="http://schemas.openxmlformats.org/officeDocument/2006/relationships/hyperlink" Target="http://www.annesophiefilms.com/" TargetMode="External"/><Relationship Id="rId507" Type="http://schemas.openxmlformats.org/officeDocument/2006/relationships/hyperlink" Target="http://www.knowingyou-knowingme.com/" TargetMode="External"/><Relationship Id="rId50" Type="http://schemas.openxmlformats.org/officeDocument/2006/relationships/hyperlink" Target="http://www.solaro.com/" TargetMode="External"/><Relationship Id="rId104" Type="http://schemas.openxmlformats.org/officeDocument/2006/relationships/hyperlink" Target="http://itunes.apple.com/in/app/solaro-mobile/id368405914?mt=8" TargetMode="External"/><Relationship Id="rId125" Type="http://schemas.openxmlformats.org/officeDocument/2006/relationships/hyperlink" Target="http://itunes.apple.com/in/app/solaro-respond/id409213137?mt=8" TargetMode="External"/><Relationship Id="rId146" Type="http://schemas.openxmlformats.org/officeDocument/2006/relationships/hyperlink" Target="http://www.appbrain.com/app/solaro&#8482;-parent/com.solaro.parent" TargetMode="External"/><Relationship Id="rId167" Type="http://schemas.openxmlformats.org/officeDocument/2006/relationships/hyperlink" Target="http://www.castlerockresearch.com/" TargetMode="External"/><Relationship Id="rId188" Type="http://schemas.openxmlformats.org/officeDocument/2006/relationships/hyperlink" Target="http://www.athleticsingles.com/" TargetMode="External"/><Relationship Id="rId311" Type="http://schemas.openxmlformats.org/officeDocument/2006/relationships/hyperlink" Target="http://www.enigmasaves.com/" TargetMode="External"/><Relationship Id="rId332" Type="http://schemas.openxmlformats.org/officeDocument/2006/relationships/hyperlink" Target="http://www.infinitek.biz/" TargetMode="External"/><Relationship Id="rId353" Type="http://schemas.openxmlformats.org/officeDocument/2006/relationships/hyperlink" Target="http://www.agiline.com/" TargetMode="External"/><Relationship Id="rId374" Type="http://schemas.openxmlformats.org/officeDocument/2006/relationships/hyperlink" Target="http://www.sigmanet.com/" TargetMode="External"/><Relationship Id="rId395" Type="http://schemas.openxmlformats.org/officeDocument/2006/relationships/hyperlink" Target="http://www.sbdc4biz.org/" TargetMode="External"/><Relationship Id="rId409" Type="http://schemas.openxmlformats.org/officeDocument/2006/relationships/hyperlink" Target="http://www.sbdc4biz.org/" TargetMode="External"/><Relationship Id="rId71" Type="http://schemas.openxmlformats.org/officeDocument/2006/relationships/hyperlink" Target="http://www.solaro.in/" TargetMode="External"/><Relationship Id="rId92" Type="http://schemas.openxmlformats.org/officeDocument/2006/relationships/hyperlink" Target="http://itunes.apple.com/in/app/solaro-responder/id409215922?mt=8" TargetMode="External"/><Relationship Id="rId213" Type="http://schemas.openxmlformats.org/officeDocument/2006/relationships/hyperlink" Target="http://www.beulahflyrods.com/" TargetMode="External"/><Relationship Id="rId234" Type="http://schemas.openxmlformats.org/officeDocument/2006/relationships/hyperlink" Target="http://www.crystaldi.com/daveed/" TargetMode="External"/><Relationship Id="rId420" Type="http://schemas.openxmlformats.org/officeDocument/2006/relationships/hyperlink" Target="http://207.233.66.61/pacificcoastregional/Default.aspx" TargetMode="External"/><Relationship Id="rId2" Type="http://schemas.openxmlformats.org/officeDocument/2006/relationships/numbering" Target="numbering.xml"/><Relationship Id="rId29" Type="http://schemas.openxmlformats.org/officeDocument/2006/relationships/hyperlink" Target="https://www.welab.co/en" TargetMode="External"/><Relationship Id="rId255" Type="http://schemas.openxmlformats.org/officeDocument/2006/relationships/hyperlink" Target="http://www.forestlanes.com/" TargetMode="External"/><Relationship Id="rId276" Type="http://schemas.openxmlformats.org/officeDocument/2006/relationships/hyperlink" Target="http://www.otherbar.org/donate.html" TargetMode="External"/><Relationship Id="rId297" Type="http://schemas.openxmlformats.org/officeDocument/2006/relationships/hyperlink" Target="http://www.visions-opera.com/" TargetMode="External"/><Relationship Id="rId441" Type="http://schemas.openxmlformats.org/officeDocument/2006/relationships/hyperlink" Target="http://www.vcsbdc.com/" TargetMode="External"/><Relationship Id="rId462" Type="http://schemas.openxmlformats.org/officeDocument/2006/relationships/hyperlink" Target="https://one.time2pay.accuchex.com/" TargetMode="External"/><Relationship Id="rId483" Type="http://schemas.openxmlformats.org/officeDocument/2006/relationships/hyperlink" Target="http://www.tix4tonight.com/" TargetMode="External"/><Relationship Id="rId40" Type="http://schemas.openxmlformats.org/officeDocument/2006/relationships/hyperlink" Target="https://github.com/code-mancers/rbkit" TargetMode="External"/><Relationship Id="rId115" Type="http://schemas.openxmlformats.org/officeDocument/2006/relationships/hyperlink" Target="http://itunes.apple.com/in/app/solaro-mobile/id368405914?mt=8" TargetMode="External"/><Relationship Id="rId136" Type="http://schemas.openxmlformats.org/officeDocument/2006/relationships/hyperlink" Target="http://itunes.apple.com/in/app/solaro-respond/id409213137?mt=8" TargetMode="External"/><Relationship Id="rId157" Type="http://schemas.openxmlformats.org/officeDocument/2006/relationships/hyperlink" Target="http://www.appbrain.com/app/solaro&#8482;-parent/com.solaro.parent" TargetMode="External"/><Relationship Id="rId178" Type="http://schemas.openxmlformats.org/officeDocument/2006/relationships/hyperlink" Target="http://www.besuperman.org/" TargetMode="External"/><Relationship Id="rId301" Type="http://schemas.openxmlformats.org/officeDocument/2006/relationships/hyperlink" Target="http://rialtorec.net/" TargetMode="External"/><Relationship Id="rId322" Type="http://schemas.openxmlformats.org/officeDocument/2006/relationships/hyperlink" Target="http://www.turk-international.com/" TargetMode="External"/><Relationship Id="rId343" Type="http://schemas.openxmlformats.org/officeDocument/2006/relationships/hyperlink" Target="http://www.averiware.com/" TargetMode="External"/><Relationship Id="rId364" Type="http://schemas.openxmlformats.org/officeDocument/2006/relationships/hyperlink" Target="http://www.surfitlocal.com/" TargetMode="External"/><Relationship Id="rId61" Type="http://schemas.openxmlformats.org/officeDocument/2006/relationships/hyperlink" Target="https://app.solaro.com/" TargetMode="External"/><Relationship Id="rId82" Type="http://schemas.openxmlformats.org/officeDocument/2006/relationships/hyperlink" Target="http://itunes.apple.com/in/app/solaro-responder/id409215922?mt=8" TargetMode="External"/><Relationship Id="rId199" Type="http://schemas.openxmlformats.org/officeDocument/2006/relationships/hyperlink" Target="http://www.awrapitis.com/" TargetMode="External"/><Relationship Id="rId203" Type="http://schemas.openxmlformats.org/officeDocument/2006/relationships/hyperlink" Target="http://www.awrapitis.com/" TargetMode="External"/><Relationship Id="rId385" Type="http://schemas.openxmlformats.org/officeDocument/2006/relationships/hyperlink" Target="http://www.fariasjett.com/" TargetMode="External"/><Relationship Id="rId19" Type="http://schemas.openxmlformats.org/officeDocument/2006/relationships/hyperlink" Target="https://github.com/code-mancers/interceptor" TargetMode="External"/><Relationship Id="rId224" Type="http://schemas.openxmlformats.org/officeDocument/2006/relationships/hyperlink" Target="http://www.crystaldi.com/" TargetMode="External"/><Relationship Id="rId245" Type="http://schemas.openxmlformats.org/officeDocument/2006/relationships/hyperlink" Target="http://www.delriolanes.com/" TargetMode="External"/><Relationship Id="rId266" Type="http://schemas.openxmlformats.org/officeDocument/2006/relationships/hyperlink" Target="http://www.keystonelanes.com/" TargetMode="External"/><Relationship Id="rId287" Type="http://schemas.openxmlformats.org/officeDocument/2006/relationships/hyperlink" Target="http://www.vectorstudios.com/" TargetMode="External"/><Relationship Id="rId410" Type="http://schemas.openxmlformats.org/officeDocument/2006/relationships/hyperlink" Target="http://www.longbeachsbdc.org/" TargetMode="External"/><Relationship Id="rId431" Type="http://schemas.openxmlformats.org/officeDocument/2006/relationships/hyperlink" Target="http://www.smcsbdc.com/" TargetMode="External"/><Relationship Id="rId452" Type="http://schemas.openxmlformats.org/officeDocument/2006/relationships/hyperlink" Target="http://www.surfitlocal.com/" TargetMode="External"/><Relationship Id="rId473" Type="http://schemas.openxmlformats.org/officeDocument/2006/relationships/hyperlink" Target="http://www.pellair.com/" TargetMode="External"/><Relationship Id="rId494" Type="http://schemas.openxmlformats.org/officeDocument/2006/relationships/hyperlink" Target="http://www.annesophiefilms.com/" TargetMode="External"/><Relationship Id="rId508" Type="http://schemas.openxmlformats.org/officeDocument/2006/relationships/hyperlink" Target="http://www.knowingyou-knowingme.com/" TargetMode="External"/><Relationship Id="rId30" Type="http://schemas.openxmlformats.org/officeDocument/2006/relationships/hyperlink" Target="https://www.welend.hk/en/" TargetMode="External"/><Relationship Id="rId105" Type="http://schemas.openxmlformats.org/officeDocument/2006/relationships/hyperlink" Target="http://itunes.apple.com/in/app/solaro-mobile/id368405914?mt=8" TargetMode="External"/><Relationship Id="rId126" Type="http://schemas.openxmlformats.org/officeDocument/2006/relationships/hyperlink" Target="http://itunes.apple.com/in/app/solaro-respond/id409213137?mt=8" TargetMode="External"/><Relationship Id="rId147" Type="http://schemas.openxmlformats.org/officeDocument/2006/relationships/hyperlink" Target="http://www.appbrain.com/app/solaro&#8482;-parent/com.solaro.parent" TargetMode="External"/><Relationship Id="rId168" Type="http://schemas.openxmlformats.org/officeDocument/2006/relationships/hyperlink" Target="http://www.castlerockresearch.com/" TargetMode="External"/><Relationship Id="rId312" Type="http://schemas.openxmlformats.org/officeDocument/2006/relationships/hyperlink" Target="http://www.enigmasaves.com/" TargetMode="External"/><Relationship Id="rId333" Type="http://schemas.openxmlformats.org/officeDocument/2006/relationships/hyperlink" Target="http://www.infinitek.biz/" TargetMode="External"/><Relationship Id="rId354" Type="http://schemas.openxmlformats.org/officeDocument/2006/relationships/hyperlink" Target="http://jcsd.us/" TargetMode="External"/><Relationship Id="rId51" Type="http://schemas.openxmlformats.org/officeDocument/2006/relationships/hyperlink" Target="http://www.solaro.com/" TargetMode="External"/><Relationship Id="rId72" Type="http://schemas.openxmlformats.org/officeDocument/2006/relationships/hyperlink" Target="http://www.solaro.in/" TargetMode="External"/><Relationship Id="rId93" Type="http://schemas.openxmlformats.org/officeDocument/2006/relationships/hyperlink" Target="http://itunes.apple.com/in/app/solaro-responder/id409215922?mt=8" TargetMode="External"/><Relationship Id="rId189" Type="http://schemas.openxmlformats.org/officeDocument/2006/relationships/hyperlink" Target="http://www.athleticsingles.com/" TargetMode="External"/><Relationship Id="rId375" Type="http://schemas.openxmlformats.org/officeDocument/2006/relationships/hyperlink" Target="http://www.sigmanet.com/" TargetMode="External"/><Relationship Id="rId396" Type="http://schemas.openxmlformats.org/officeDocument/2006/relationships/hyperlink" Target="http://www.sbdc4biz.org/" TargetMode="External"/><Relationship Id="rId3" Type="http://schemas.openxmlformats.org/officeDocument/2006/relationships/styles" Target="styles.xml"/><Relationship Id="rId214" Type="http://schemas.openxmlformats.org/officeDocument/2006/relationships/hyperlink" Target="http://www.crenshawdocumentprep.com/" TargetMode="External"/><Relationship Id="rId235" Type="http://schemas.openxmlformats.org/officeDocument/2006/relationships/hyperlink" Target="http://www.crystaldi.com/daveed/" TargetMode="External"/><Relationship Id="rId256" Type="http://schemas.openxmlformats.org/officeDocument/2006/relationships/hyperlink" Target="http://www.jimmybondmusic.com/" TargetMode="External"/><Relationship Id="rId277" Type="http://schemas.openxmlformats.org/officeDocument/2006/relationships/hyperlink" Target="http://www.otherbar.org/donate.html" TargetMode="External"/><Relationship Id="rId298" Type="http://schemas.openxmlformats.org/officeDocument/2006/relationships/hyperlink" Target="http://www.visions-opera.com/" TargetMode="External"/><Relationship Id="rId400" Type="http://schemas.openxmlformats.org/officeDocument/2006/relationships/hyperlink" Target="http://www.sbdc4biz.org/" TargetMode="External"/><Relationship Id="rId421" Type="http://schemas.openxmlformats.org/officeDocument/2006/relationships/hyperlink" Target="http://207.233.66.61/pacificcoastregional/Default.aspx" TargetMode="External"/><Relationship Id="rId442" Type="http://schemas.openxmlformats.org/officeDocument/2006/relationships/hyperlink" Target="http://www.vcsbdc.com/" TargetMode="External"/><Relationship Id="rId463" Type="http://schemas.openxmlformats.org/officeDocument/2006/relationships/hyperlink" Target="https://one.time2pay.accuchex.com/" TargetMode="External"/><Relationship Id="rId484" Type="http://schemas.openxmlformats.org/officeDocument/2006/relationships/hyperlink" Target="http://www.tix4tonight.com/" TargetMode="External"/><Relationship Id="rId116" Type="http://schemas.openxmlformats.org/officeDocument/2006/relationships/hyperlink" Target="http://itunes.apple.com/in/app/solaro-mobile/id368405914?mt=8" TargetMode="External"/><Relationship Id="rId137" Type="http://schemas.openxmlformats.org/officeDocument/2006/relationships/hyperlink" Target="http://itunes.apple.com/in/app/solaro-respond/id409213137?mt=8" TargetMode="External"/><Relationship Id="rId158" Type="http://schemas.openxmlformats.org/officeDocument/2006/relationships/hyperlink" Target="http://www.appbrain.com/app/solaro&#8482;-parent/com.solaro.parent" TargetMode="External"/><Relationship Id="rId302" Type="http://schemas.openxmlformats.org/officeDocument/2006/relationships/hyperlink" Target="http://rialtorec.net/" TargetMode="External"/><Relationship Id="rId323" Type="http://schemas.openxmlformats.org/officeDocument/2006/relationships/hyperlink" Target="http://www.turk-international.com/" TargetMode="External"/><Relationship Id="rId344" Type="http://schemas.openxmlformats.org/officeDocument/2006/relationships/hyperlink" Target="http://www.averiware.com/" TargetMode="External"/><Relationship Id="rId20" Type="http://schemas.openxmlformats.org/officeDocument/2006/relationships/hyperlink" Target="https://github.com/code-mancers/littil.ext" TargetMode="External"/><Relationship Id="rId41" Type="http://schemas.openxmlformats.org/officeDocument/2006/relationships/hyperlink" Target="https://github.com/code-mancers/rbkit-client" TargetMode="External"/><Relationship Id="rId62" Type="http://schemas.openxmlformats.org/officeDocument/2006/relationships/hyperlink" Target="https://app.solaro.com/" TargetMode="External"/><Relationship Id="rId83" Type="http://schemas.openxmlformats.org/officeDocument/2006/relationships/hyperlink" Target="http://itunes.apple.com/in/app/solaro-responder/id409215922?mt=8" TargetMode="External"/><Relationship Id="rId179" Type="http://schemas.openxmlformats.org/officeDocument/2006/relationships/hyperlink" Target="http://www.besuperman.org/" TargetMode="External"/><Relationship Id="rId365" Type="http://schemas.openxmlformats.org/officeDocument/2006/relationships/hyperlink" Target="http://www.surfitlocal.com/" TargetMode="External"/><Relationship Id="rId386" Type="http://schemas.openxmlformats.org/officeDocument/2006/relationships/hyperlink" Target="http://www.smallbizla.org/" TargetMode="External"/><Relationship Id="rId190" Type="http://schemas.openxmlformats.org/officeDocument/2006/relationships/hyperlink" Target="http://www.avkinkade.com/" TargetMode="External"/><Relationship Id="rId204" Type="http://schemas.openxmlformats.org/officeDocument/2006/relationships/hyperlink" Target="http://www.awrapitis.com/" TargetMode="External"/><Relationship Id="rId225" Type="http://schemas.openxmlformats.org/officeDocument/2006/relationships/hyperlink" Target="http://www.crystaldi.com/" TargetMode="External"/><Relationship Id="rId246" Type="http://schemas.openxmlformats.org/officeDocument/2006/relationships/hyperlink" Target="http://www.delriolanes.com/" TargetMode="External"/><Relationship Id="rId267" Type="http://schemas.openxmlformats.org/officeDocument/2006/relationships/hyperlink" Target="http://www.keystonelanes.com/" TargetMode="External"/><Relationship Id="rId288" Type="http://schemas.openxmlformats.org/officeDocument/2006/relationships/hyperlink" Target="http://www.vectorstudios.com/" TargetMode="External"/><Relationship Id="rId411" Type="http://schemas.openxmlformats.org/officeDocument/2006/relationships/hyperlink" Target="http://www.longbeachsbdc.org/" TargetMode="External"/><Relationship Id="rId432" Type="http://schemas.openxmlformats.org/officeDocument/2006/relationships/hyperlink" Target="http://www.smcsbdc.com/" TargetMode="External"/><Relationship Id="rId453" Type="http://schemas.openxmlformats.org/officeDocument/2006/relationships/hyperlink" Target="http://www.surfitlocal.com/" TargetMode="External"/><Relationship Id="rId474" Type="http://schemas.openxmlformats.org/officeDocument/2006/relationships/hyperlink" Target="http://www.icastdeals.com/" TargetMode="External"/><Relationship Id="rId509" Type="http://schemas.openxmlformats.org/officeDocument/2006/relationships/hyperlink" Target="http://www.knowingyou-knowingme.com/" TargetMode="External"/><Relationship Id="rId106" Type="http://schemas.openxmlformats.org/officeDocument/2006/relationships/hyperlink" Target="http://itunes.apple.com/in/app/solaro-mobile/id368405914?mt=8" TargetMode="External"/><Relationship Id="rId127" Type="http://schemas.openxmlformats.org/officeDocument/2006/relationships/hyperlink" Target="http://itunes.apple.com/in/app/solaro-respond/id409213137?mt=8" TargetMode="External"/><Relationship Id="rId313" Type="http://schemas.openxmlformats.org/officeDocument/2006/relationships/hyperlink" Target="http://www.enigmasaves.com/" TargetMode="External"/><Relationship Id="rId495" Type="http://schemas.openxmlformats.org/officeDocument/2006/relationships/hyperlink" Target="http://www.annesophiefilms.com/" TargetMode="External"/><Relationship Id="rId10" Type="http://schemas.openxmlformats.org/officeDocument/2006/relationships/hyperlink" Target="mailto:grsh84@gmail.com" TargetMode="External"/><Relationship Id="rId31" Type="http://schemas.openxmlformats.org/officeDocument/2006/relationships/hyperlink" Target="https://ivrnet.com/" TargetMode="External"/><Relationship Id="rId52" Type="http://schemas.openxmlformats.org/officeDocument/2006/relationships/hyperlink" Target="http://www.solaro.com/" TargetMode="External"/><Relationship Id="rId73" Type="http://schemas.openxmlformats.org/officeDocument/2006/relationships/hyperlink" Target="http://www.solaro.in/" TargetMode="External"/><Relationship Id="rId94" Type="http://schemas.openxmlformats.org/officeDocument/2006/relationships/hyperlink" Target="http://itunes.apple.com/in/app/solaro-responder/id409215922?mt=8" TargetMode="External"/><Relationship Id="rId148" Type="http://schemas.openxmlformats.org/officeDocument/2006/relationships/hyperlink" Target="http://www.appbrain.com/app/solaro&#8482;-parent/com.solaro.parent" TargetMode="External"/><Relationship Id="rId169" Type="http://schemas.openxmlformats.org/officeDocument/2006/relationships/hyperlink" Target="http://www.castlerockresearch.in/" TargetMode="External"/><Relationship Id="rId334" Type="http://schemas.openxmlformats.org/officeDocument/2006/relationships/hyperlink" Target="http://www.infinitek.biz/" TargetMode="External"/><Relationship Id="rId355" Type="http://schemas.openxmlformats.org/officeDocument/2006/relationships/hyperlink" Target="http://jcsd.us/" TargetMode="External"/><Relationship Id="rId376" Type="http://schemas.openxmlformats.org/officeDocument/2006/relationships/hyperlink" Target="https://online.sigmanet.com/" TargetMode="External"/><Relationship Id="rId397" Type="http://schemas.openxmlformats.org/officeDocument/2006/relationships/hyperlink" Target="http://www.sbdc4biz.org/" TargetMode="External"/><Relationship Id="rId4" Type="http://schemas.openxmlformats.org/officeDocument/2006/relationships/settings" Target="settings.xml"/><Relationship Id="rId180" Type="http://schemas.openxmlformats.org/officeDocument/2006/relationships/hyperlink" Target="http://www.besuperman.org/" TargetMode="External"/><Relationship Id="rId215" Type="http://schemas.openxmlformats.org/officeDocument/2006/relationships/hyperlink" Target="http://www.crenshawdocumentprep.com/" TargetMode="External"/><Relationship Id="rId236" Type="http://schemas.openxmlformats.org/officeDocument/2006/relationships/hyperlink" Target="http://www.crystaldi.com/daveed/" TargetMode="External"/><Relationship Id="rId257" Type="http://schemas.openxmlformats.org/officeDocument/2006/relationships/hyperlink" Target="http://www.jimmybondmusic.com/" TargetMode="External"/><Relationship Id="rId278" Type="http://schemas.openxmlformats.org/officeDocument/2006/relationships/hyperlink" Target="http://www.otherbar.org/donate.html" TargetMode="External"/><Relationship Id="rId401" Type="http://schemas.openxmlformats.org/officeDocument/2006/relationships/hyperlink" Target="http://www.sbdc4biz.org/" TargetMode="External"/><Relationship Id="rId422" Type="http://schemas.openxmlformats.org/officeDocument/2006/relationships/hyperlink" Target="http://www.sangabrielvalleysbdc.org/" TargetMode="External"/><Relationship Id="rId443" Type="http://schemas.openxmlformats.org/officeDocument/2006/relationships/hyperlink" Target="http://www.vcsbdc.com/" TargetMode="External"/><Relationship Id="rId464" Type="http://schemas.openxmlformats.org/officeDocument/2006/relationships/hyperlink" Target="https://one.time2pay.accuchex.com/" TargetMode="External"/><Relationship Id="rId303" Type="http://schemas.openxmlformats.org/officeDocument/2006/relationships/hyperlink" Target="http://rialtorec.net/" TargetMode="External"/><Relationship Id="rId485" Type="http://schemas.openxmlformats.org/officeDocument/2006/relationships/hyperlink" Target="http://www.tix4tonight.com/" TargetMode="External"/><Relationship Id="rId42" Type="http://schemas.openxmlformats.org/officeDocument/2006/relationships/hyperlink" Target="https://rapidfire.herokuapp.com" TargetMode="External"/><Relationship Id="rId84" Type="http://schemas.openxmlformats.org/officeDocument/2006/relationships/hyperlink" Target="http://itunes.apple.com/in/app/solaro-responder/id409215922?mt=8" TargetMode="External"/><Relationship Id="rId138" Type="http://schemas.openxmlformats.org/officeDocument/2006/relationships/hyperlink" Target="http://itunes.apple.com/in/app/solaro-respond/id409213137?mt=8" TargetMode="External"/><Relationship Id="rId345" Type="http://schemas.openxmlformats.org/officeDocument/2006/relationships/hyperlink" Target="http://www.averiware.com/" TargetMode="External"/><Relationship Id="rId387" Type="http://schemas.openxmlformats.org/officeDocument/2006/relationships/hyperlink" Target="http://www.smallbizla.org/" TargetMode="External"/><Relationship Id="rId510" Type="http://schemas.openxmlformats.org/officeDocument/2006/relationships/fontTable" Target="fontTable.xml"/><Relationship Id="rId191" Type="http://schemas.openxmlformats.org/officeDocument/2006/relationships/hyperlink" Target="http://www.avkinkade.com/" TargetMode="External"/><Relationship Id="rId205" Type="http://schemas.openxmlformats.org/officeDocument/2006/relationships/hyperlink" Target="http://www.awrapitis.com/" TargetMode="External"/><Relationship Id="rId247" Type="http://schemas.openxmlformats.org/officeDocument/2006/relationships/hyperlink" Target="http://www.delriolanes.com/" TargetMode="External"/><Relationship Id="rId412" Type="http://schemas.openxmlformats.org/officeDocument/2006/relationships/hyperlink" Target="http://www.longbeachsbdc.org/" TargetMode="External"/><Relationship Id="rId107" Type="http://schemas.openxmlformats.org/officeDocument/2006/relationships/hyperlink" Target="http://itunes.apple.com/in/app/solaro-mobile/id368405914?mt=8" TargetMode="External"/><Relationship Id="rId289" Type="http://schemas.openxmlformats.org/officeDocument/2006/relationships/hyperlink" Target="http://www.vectorstudios.com/" TargetMode="External"/><Relationship Id="rId454" Type="http://schemas.openxmlformats.org/officeDocument/2006/relationships/hyperlink" Target="https://one.time2pay.accuchex.com/" TargetMode="External"/><Relationship Id="rId496" Type="http://schemas.openxmlformats.org/officeDocument/2006/relationships/hyperlink" Target="http://www.annesophiefilms.com/" TargetMode="External"/><Relationship Id="rId11" Type="http://schemas.openxmlformats.org/officeDocument/2006/relationships/hyperlink" Target="mailto:grsh84@gmail.com" TargetMode="External"/><Relationship Id="rId53" Type="http://schemas.openxmlformats.org/officeDocument/2006/relationships/hyperlink" Target="http://www.solaro.com/" TargetMode="External"/><Relationship Id="rId149" Type="http://schemas.openxmlformats.org/officeDocument/2006/relationships/hyperlink" Target="http://www.appbrain.com/app/solaro&#8482;-parent/com.solaro.parent" TargetMode="External"/><Relationship Id="rId314" Type="http://schemas.openxmlformats.org/officeDocument/2006/relationships/hyperlink" Target="http://www.fariasjett.com/" TargetMode="External"/><Relationship Id="rId356" Type="http://schemas.openxmlformats.org/officeDocument/2006/relationships/hyperlink" Target="http://jcsd.us/" TargetMode="External"/><Relationship Id="rId398" Type="http://schemas.openxmlformats.org/officeDocument/2006/relationships/hyperlink" Target="http://www.sbdc4biz.org/" TargetMode="External"/><Relationship Id="rId95" Type="http://schemas.openxmlformats.org/officeDocument/2006/relationships/hyperlink" Target="http://itunes.apple.com/in/app/solaro-responder/id409215922?mt=8" TargetMode="External"/><Relationship Id="rId160" Type="http://schemas.openxmlformats.org/officeDocument/2006/relationships/hyperlink" Target="http://www.appbrain.com/app/solaro&#8482;-parent/com.solaro.parent" TargetMode="External"/><Relationship Id="rId216" Type="http://schemas.openxmlformats.org/officeDocument/2006/relationships/hyperlink" Target="http://www.crenshawdocumentprep.com/" TargetMode="External"/><Relationship Id="rId423" Type="http://schemas.openxmlformats.org/officeDocument/2006/relationships/hyperlink" Target="http://www.sangabrielvalleysbdc.org/" TargetMode="External"/><Relationship Id="rId258" Type="http://schemas.openxmlformats.org/officeDocument/2006/relationships/hyperlink" Target="http://www.jimmybondmusic.com/" TargetMode="External"/><Relationship Id="rId465" Type="http://schemas.openxmlformats.org/officeDocument/2006/relationships/hyperlink" Target="https://one.time2pay.accuchex.com/" TargetMode="External"/><Relationship Id="rId22" Type="http://schemas.openxmlformats.org/officeDocument/2006/relationships/hyperlink" Target="https://github.com/code-mancers/dockup-ui" TargetMode="External"/><Relationship Id="rId64" Type="http://schemas.openxmlformats.org/officeDocument/2006/relationships/hyperlink" Target="http://dxweb.castlerockresearch.com/" TargetMode="External"/><Relationship Id="rId118" Type="http://schemas.openxmlformats.org/officeDocument/2006/relationships/hyperlink" Target="http://itunes.apple.com/in/app/solaro-mobile/id368405914?mt=8" TargetMode="External"/><Relationship Id="rId325" Type="http://schemas.openxmlformats.org/officeDocument/2006/relationships/hyperlink" Target="http://www.turk-international.com/" TargetMode="External"/><Relationship Id="rId367" Type="http://schemas.openxmlformats.org/officeDocument/2006/relationships/hyperlink" Target="http://www.surfitlocal.com/" TargetMode="External"/><Relationship Id="rId171" Type="http://schemas.openxmlformats.org/officeDocument/2006/relationships/hyperlink" Target="http://www.castlerockresearch.in/" TargetMode="External"/><Relationship Id="rId227" Type="http://schemas.openxmlformats.org/officeDocument/2006/relationships/hyperlink" Target="http://www.crystaldi.com/" TargetMode="External"/><Relationship Id="rId269" Type="http://schemas.openxmlformats.org/officeDocument/2006/relationships/hyperlink" Target="http://www.keystonelanes.com/" TargetMode="External"/><Relationship Id="rId434" Type="http://schemas.openxmlformats.org/officeDocument/2006/relationships/hyperlink" Target="http://www.smcsbdc.com/" TargetMode="External"/><Relationship Id="rId476" Type="http://schemas.openxmlformats.org/officeDocument/2006/relationships/hyperlink" Target="http://www.icastdeals.com/" TargetMode="External"/><Relationship Id="rId33" Type="http://schemas.openxmlformats.org/officeDocument/2006/relationships/hyperlink" Target="https://central.ivrnet.com/ssra" TargetMode="External"/><Relationship Id="rId129" Type="http://schemas.openxmlformats.org/officeDocument/2006/relationships/hyperlink" Target="http://itunes.apple.com/in/app/solaro-respond/id409213137?mt=8" TargetMode="External"/><Relationship Id="rId280" Type="http://schemas.openxmlformats.org/officeDocument/2006/relationships/hyperlink" Target="http://www.otherbar.org/donate.html" TargetMode="External"/><Relationship Id="rId336" Type="http://schemas.openxmlformats.org/officeDocument/2006/relationships/hyperlink" Target="http://www.infinitek.biz/" TargetMode="External"/><Relationship Id="rId501" Type="http://schemas.openxmlformats.org/officeDocument/2006/relationships/hyperlink" Target="http://www.knowingyou-knowingme.com/" TargetMode="External"/><Relationship Id="rId75" Type="http://schemas.openxmlformats.org/officeDocument/2006/relationships/hyperlink" Target="http://www.solaro.in/" TargetMode="External"/><Relationship Id="rId140" Type="http://schemas.openxmlformats.org/officeDocument/2006/relationships/hyperlink" Target="http://www.appbrain.com/app/solaro&#8482;-parent/com.solaro.parent" TargetMode="External"/><Relationship Id="rId182" Type="http://schemas.openxmlformats.org/officeDocument/2006/relationships/hyperlink" Target="http://www.athleticsingles.com/" TargetMode="External"/><Relationship Id="rId378" Type="http://schemas.openxmlformats.org/officeDocument/2006/relationships/hyperlink" Target="https://online.sigmanet.com/" TargetMode="External"/><Relationship Id="rId403" Type="http://schemas.openxmlformats.org/officeDocument/2006/relationships/hyperlink" Target="http://www.southbaysbdc.org/" TargetMode="External"/><Relationship Id="rId6" Type="http://schemas.openxmlformats.org/officeDocument/2006/relationships/hyperlink" Target="https://cgirish.github.io" TargetMode="External"/><Relationship Id="rId238" Type="http://schemas.openxmlformats.org/officeDocument/2006/relationships/hyperlink" Target="http://www.crystaldi.com/daveed/" TargetMode="External"/><Relationship Id="rId445" Type="http://schemas.openxmlformats.org/officeDocument/2006/relationships/hyperlink" Target="http://www.vcsbdc.com/" TargetMode="External"/><Relationship Id="rId487" Type="http://schemas.openxmlformats.org/officeDocument/2006/relationships/hyperlink" Target="http://www.tix4tonight.com/" TargetMode="External"/><Relationship Id="rId291" Type="http://schemas.openxmlformats.org/officeDocument/2006/relationships/hyperlink" Target="http://www.visions-opera.com/" TargetMode="External"/><Relationship Id="rId305" Type="http://schemas.openxmlformats.org/officeDocument/2006/relationships/hyperlink" Target="http://rialtorec.net/" TargetMode="External"/><Relationship Id="rId347" Type="http://schemas.openxmlformats.org/officeDocument/2006/relationships/hyperlink" Target="http://www.agiline.com/" TargetMode="External"/><Relationship Id="rId44" Type="http://schemas.openxmlformats.org/officeDocument/2006/relationships/hyperlink" Target="https://github.com/code-mancers/diffity.rb" TargetMode="External"/><Relationship Id="rId86" Type="http://schemas.openxmlformats.org/officeDocument/2006/relationships/hyperlink" Target="http://itunes.apple.com/in/app/solaro-responder/id409215922?mt=8" TargetMode="External"/><Relationship Id="rId151" Type="http://schemas.openxmlformats.org/officeDocument/2006/relationships/hyperlink" Target="http://www.appbrain.com/app/solaro&#8482;-parent/com.solaro.parent" TargetMode="External"/><Relationship Id="rId389" Type="http://schemas.openxmlformats.org/officeDocument/2006/relationships/hyperlink" Target="http://www.smallbizla.org/" TargetMode="External"/><Relationship Id="rId193" Type="http://schemas.openxmlformats.org/officeDocument/2006/relationships/hyperlink" Target="http://www.avkinkade.com/" TargetMode="External"/><Relationship Id="rId207" Type="http://schemas.openxmlformats.org/officeDocument/2006/relationships/hyperlink" Target="http://www.beulahflyrods.com/" TargetMode="External"/><Relationship Id="rId249" Type="http://schemas.openxmlformats.org/officeDocument/2006/relationships/hyperlink" Target="http://www.forestlanes.com/" TargetMode="External"/><Relationship Id="rId414" Type="http://schemas.openxmlformats.org/officeDocument/2006/relationships/hyperlink" Target="http://www.longbeachsbdc.org/" TargetMode="External"/><Relationship Id="rId456" Type="http://schemas.openxmlformats.org/officeDocument/2006/relationships/hyperlink" Target="https://one.time2pay.accuchex.com/" TargetMode="External"/><Relationship Id="rId498" Type="http://schemas.openxmlformats.org/officeDocument/2006/relationships/hyperlink" Target="http://www.annesophiefilms.com/" TargetMode="External"/><Relationship Id="rId13" Type="http://schemas.openxmlformats.org/officeDocument/2006/relationships/hyperlink" Target="http://www.codemancers.com/" TargetMode="External"/><Relationship Id="rId109" Type="http://schemas.openxmlformats.org/officeDocument/2006/relationships/hyperlink" Target="http://itunes.apple.com/in/app/solaro-mobile/id368405914?mt=8" TargetMode="External"/><Relationship Id="rId260" Type="http://schemas.openxmlformats.org/officeDocument/2006/relationships/hyperlink" Target="http://www.jimmybondmusic.com/" TargetMode="External"/><Relationship Id="rId316" Type="http://schemas.openxmlformats.org/officeDocument/2006/relationships/hyperlink" Target="http://www.fariasjett.com/" TargetMode="External"/><Relationship Id="rId55" Type="http://schemas.openxmlformats.org/officeDocument/2006/relationships/hyperlink" Target="https://app.solaro.com/" TargetMode="External"/><Relationship Id="rId97" Type="http://schemas.openxmlformats.org/officeDocument/2006/relationships/hyperlink" Target="http://itunes.apple.com/in/app/solaro-responder/id409215922?mt=8" TargetMode="External"/><Relationship Id="rId120" Type="http://schemas.openxmlformats.org/officeDocument/2006/relationships/hyperlink" Target="http://itunes.apple.com/in/app/solaro-respond/id409213137?mt=8" TargetMode="External"/><Relationship Id="rId358" Type="http://schemas.openxmlformats.org/officeDocument/2006/relationships/hyperlink" Target="http://jcsd.us/" TargetMode="External"/><Relationship Id="rId162" Type="http://schemas.openxmlformats.org/officeDocument/2006/relationships/hyperlink" Target="http://www.castlerockresearch.com/" TargetMode="External"/><Relationship Id="rId218" Type="http://schemas.openxmlformats.org/officeDocument/2006/relationships/hyperlink" Target="http://www.crenshawdocumentprep.com/" TargetMode="External"/><Relationship Id="rId425" Type="http://schemas.openxmlformats.org/officeDocument/2006/relationships/hyperlink" Target="http://www.sangabrielvalleysbdc.org/" TargetMode="External"/><Relationship Id="rId467" Type="http://schemas.openxmlformats.org/officeDocument/2006/relationships/hyperlink" Target="http://www.pellair.com/" TargetMode="External"/><Relationship Id="rId271" Type="http://schemas.openxmlformats.org/officeDocument/2006/relationships/hyperlink" Target="http://www.keystonelanes.com/" TargetMode="External"/><Relationship Id="rId24" Type="http://schemas.openxmlformats.org/officeDocument/2006/relationships/hyperlink" Target="https://manage.brightbox.com/login" TargetMode="External"/><Relationship Id="rId66" Type="http://schemas.openxmlformats.org/officeDocument/2006/relationships/hyperlink" Target="http://dxweb.castlerockresearch.com/" TargetMode="External"/><Relationship Id="rId131" Type="http://schemas.openxmlformats.org/officeDocument/2006/relationships/hyperlink" Target="http://itunes.apple.com/in/app/solaro-respond/id409213137?mt=8" TargetMode="External"/><Relationship Id="rId327" Type="http://schemas.openxmlformats.org/officeDocument/2006/relationships/hyperlink" Target="http://www.turk-international.com/" TargetMode="External"/><Relationship Id="rId369" Type="http://schemas.openxmlformats.org/officeDocument/2006/relationships/hyperlink" Target="http://www.sigmanet.com/" TargetMode="External"/><Relationship Id="rId173" Type="http://schemas.openxmlformats.org/officeDocument/2006/relationships/hyperlink" Target="http://www.castlerockresearch.in/" TargetMode="External"/><Relationship Id="rId229" Type="http://schemas.openxmlformats.org/officeDocument/2006/relationships/hyperlink" Target="http://www.crystaldi.com/" TargetMode="External"/><Relationship Id="rId380" Type="http://schemas.openxmlformats.org/officeDocument/2006/relationships/hyperlink" Target="https://online.sigmanet.com/" TargetMode="External"/><Relationship Id="rId436" Type="http://schemas.openxmlformats.org/officeDocument/2006/relationships/hyperlink" Target="http://www.smcsbd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526C-BA21-4848-A285-53849DF1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 Girish</cp:lastModifiedBy>
  <cp:revision>5</cp:revision>
  <cp:lastPrinted>2018-09-06T16:57:00Z</cp:lastPrinted>
  <dcterms:created xsi:type="dcterms:W3CDTF">2018-09-06T16:58:00Z</dcterms:created>
  <dcterms:modified xsi:type="dcterms:W3CDTF">2018-09-11T11:23:00Z</dcterms:modified>
</cp:coreProperties>
</file>